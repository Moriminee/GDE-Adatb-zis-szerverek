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6E8" w:rsidRPr="004E3F73" w:rsidRDefault="004E3F73">
      <w:pPr>
        <w:pStyle w:val="Cmsor1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Online Könyvesbolt Adatbázis Tervezése</w:t>
      </w:r>
    </w:p>
    <w:p w:rsidR="00BE26E8" w:rsidRPr="004E3F73" w:rsidRDefault="004E3F73">
      <w:pPr>
        <w:pStyle w:val="Cmsor2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Bevezetés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 xml:space="preserve">Az online könyvesbolt adatbázis célja, hogy támogassa a könyvek, vásárlók, rendelések és számlák adatainak hatékony kezelését. Az adatbázis tervezése során különös figyelmet fordítunk a funkcionalitásra, a </w:t>
      </w:r>
      <w:r w:rsidRPr="004E3F73">
        <w:rPr>
          <w:rFonts w:ascii="Times New Roman" w:hAnsi="Times New Roman" w:cs="Times New Roman"/>
        </w:rPr>
        <w:t>teljesítményre és a bővíthetőségre.</w:t>
      </w:r>
    </w:p>
    <w:p w:rsidR="00BE26E8" w:rsidRPr="004E3F73" w:rsidRDefault="004E3F73">
      <w:pPr>
        <w:pStyle w:val="Cmsor2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Táblák Tervezése</w:t>
      </w:r>
    </w:p>
    <w:p w:rsidR="00BE26E8" w:rsidRPr="004E3F73" w:rsidRDefault="004E3F73">
      <w:pPr>
        <w:pStyle w:val="Cmsor3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1. Könyvek (books)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Ez a tábla tárolja az összes könyv adatait, beleértve a címet, szerzőt, árat, készletet és elérhetőséget.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Oszlopok: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id: SERIAL PRIMARY KEY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title: VARCHAR(255) NOT NULL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author: VA</w:t>
      </w:r>
      <w:r w:rsidRPr="004E3F73">
        <w:rPr>
          <w:rFonts w:ascii="Times New Roman" w:hAnsi="Times New Roman" w:cs="Times New Roman"/>
        </w:rPr>
        <w:t>RCHAR(255)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price: NUMERIC(10, 2) NOT NULL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stock: INT NOT NULL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is_available: BOOLEAN DEFAULT TRUE</w:t>
      </w:r>
    </w:p>
    <w:p w:rsidR="00BE26E8" w:rsidRPr="004E3F73" w:rsidRDefault="004E3F73">
      <w:pPr>
        <w:pStyle w:val="Cmsor3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2. Vásárlók (customers)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Ez a tábla tárolja az online könyvesbolt regisztrált vásárlóinak adatait.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Oszlopok: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id: SERIAL PRIMARY KEY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name: VARCHAR(255)</w:t>
      </w:r>
      <w:r w:rsidRPr="004E3F73">
        <w:rPr>
          <w:rFonts w:ascii="Times New Roman" w:hAnsi="Times New Roman" w:cs="Times New Roman"/>
        </w:rPr>
        <w:t xml:space="preserve"> NOT NULL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email: VARCHAR(255) UNIQUE NOT NULL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address: TEXT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city: VARCHAR(100)</w:t>
      </w:r>
    </w:p>
    <w:p w:rsidR="00BE26E8" w:rsidRPr="004E3F73" w:rsidRDefault="004E3F73">
      <w:pPr>
        <w:pStyle w:val="Cmsor3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3. Rendelések (orders)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Ez a tábla tárolja a vásárlók által leadott rendeléseket, beleértve a rendelés állapotát és dátumát.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Oszlopok: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id: SERIAL PRIMARY KEY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customer_i</w:t>
      </w:r>
      <w:r w:rsidRPr="004E3F73">
        <w:rPr>
          <w:rFonts w:ascii="Times New Roman" w:hAnsi="Times New Roman" w:cs="Times New Roman"/>
        </w:rPr>
        <w:t>d: INT REFERENCES customers(id)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order_date: TIMESTAMP DEFAULT CURRENT_TIMESTAMP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status: VARCHAR(50) DEFAULT 'Pending'</w:t>
      </w:r>
    </w:p>
    <w:p w:rsidR="00BE26E8" w:rsidRPr="004E3F73" w:rsidRDefault="004E3F73">
      <w:pPr>
        <w:pStyle w:val="Cmsor3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4. Rendelés tételek (order_items)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Ez a tábla tartalmazza a rendeléseken belüli könyvek részleteit, például a mennyiséget.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lastRenderedPageBreak/>
        <w:t>Oszlopok: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 xml:space="preserve">- </w:t>
      </w:r>
      <w:r w:rsidRPr="004E3F73">
        <w:rPr>
          <w:rFonts w:ascii="Times New Roman" w:hAnsi="Times New Roman" w:cs="Times New Roman"/>
        </w:rPr>
        <w:t>order_id: INT REFERENCES orders(id)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book_id: INT REFERENCES books(id)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quantity: INT NOT NULL</w:t>
      </w:r>
    </w:p>
    <w:p w:rsidR="00BE26E8" w:rsidRPr="004E3F73" w:rsidRDefault="004E3F73">
      <w:pPr>
        <w:pStyle w:val="Cmsor3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5. Számlák (invoices)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Ez a tábla tárolja a rendeléshez kapcsolódó számlák adatait, beleértve az összeget és a számla dátumát.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Oszlopok: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id: SERIAL PRIMARY KE</w:t>
      </w:r>
      <w:r w:rsidRPr="004E3F73">
        <w:rPr>
          <w:rFonts w:ascii="Times New Roman" w:hAnsi="Times New Roman" w:cs="Times New Roman"/>
        </w:rPr>
        <w:t>Y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order_id: INT REFERENCES orders(id)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total_amount: NUMERIC(10, 2) NOT NULL</w:t>
      </w:r>
    </w:p>
    <w:p w:rsidR="00BE26E8" w:rsidRPr="004E3F73" w:rsidRDefault="004E3F73">
      <w:pPr>
        <w:pStyle w:val="Felsorols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invoice_date: TIMESTAMP DEFAULT CURRENT_TIMESTAMP</w:t>
      </w:r>
    </w:p>
    <w:p w:rsidR="00BE26E8" w:rsidRPr="004E3F73" w:rsidRDefault="004E3F73">
      <w:pPr>
        <w:pStyle w:val="Cmsor2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Kapcsolatok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Az adatbázis táblái közötti kapcsolatok a következőképpen alakulnak:</w:t>
      </w:r>
      <w:r w:rsidRPr="004E3F73">
        <w:rPr>
          <w:rFonts w:ascii="Times New Roman" w:hAnsi="Times New Roman" w:cs="Times New Roman"/>
        </w:rPr>
        <w:br/>
        <w:t>- A könyvek és rendelés tételek között ideg</w:t>
      </w:r>
      <w:r w:rsidRPr="004E3F73">
        <w:rPr>
          <w:rFonts w:ascii="Times New Roman" w:hAnsi="Times New Roman" w:cs="Times New Roman"/>
        </w:rPr>
        <w:t>en kulcs kapcsolat van.</w:t>
      </w:r>
      <w:r w:rsidRPr="004E3F73">
        <w:rPr>
          <w:rFonts w:ascii="Times New Roman" w:hAnsi="Times New Roman" w:cs="Times New Roman"/>
        </w:rPr>
        <w:br/>
        <w:t>- A vásárlók és a rendelések között idegen kulcs kapcsolat van.</w:t>
      </w:r>
      <w:r w:rsidRPr="004E3F73">
        <w:rPr>
          <w:rFonts w:ascii="Times New Roman" w:hAnsi="Times New Roman" w:cs="Times New Roman"/>
        </w:rPr>
        <w:br/>
        <w:t>- A rendelések és a számlák között idegen kulcs kapcsolat van.</w:t>
      </w:r>
    </w:p>
    <w:p w:rsidR="00BE26E8" w:rsidRPr="004E3F73" w:rsidRDefault="004E3F73">
      <w:pPr>
        <w:pStyle w:val="Cmsor2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Indexek és Optimalizáció</w:t>
      </w:r>
    </w:p>
    <w:p w:rsidR="00BE26E8" w:rsidRPr="004E3F73" w:rsidRDefault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Az indexek és optimalizációs megoldások célja a gyors lekérdezések és tranzakció</w:t>
      </w:r>
      <w:r w:rsidRPr="004E3F73">
        <w:rPr>
          <w:rFonts w:ascii="Times New Roman" w:hAnsi="Times New Roman" w:cs="Times New Roman"/>
        </w:rPr>
        <w:t>k biztosítása:</w:t>
      </w:r>
      <w:r w:rsidRPr="004E3F73">
        <w:rPr>
          <w:rFonts w:ascii="Times New Roman" w:hAnsi="Times New Roman" w:cs="Times New Roman"/>
        </w:rPr>
        <w:br/>
        <w:t>- Elsődleges kulcs indexek minden táblán.</w:t>
      </w:r>
      <w:r w:rsidRPr="004E3F73">
        <w:rPr>
          <w:rFonts w:ascii="Times New Roman" w:hAnsi="Times New Roman" w:cs="Times New Roman"/>
        </w:rPr>
        <w:br/>
        <w:t>- Egyedi index az email mezőn a vásárlók táblában.</w:t>
      </w:r>
      <w:r w:rsidRPr="004E3F73">
        <w:rPr>
          <w:rFonts w:ascii="Times New Roman" w:hAnsi="Times New Roman" w:cs="Times New Roman"/>
        </w:rPr>
        <w:br/>
        <w:t xml:space="preserve">- Kapcsolati indexek a rendelés </w:t>
      </w:r>
      <w:proofErr w:type="spellStart"/>
      <w:r w:rsidRPr="004E3F73">
        <w:rPr>
          <w:rFonts w:ascii="Times New Roman" w:hAnsi="Times New Roman" w:cs="Times New Roman"/>
        </w:rPr>
        <w:t>tételeken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és</w:t>
      </w:r>
      <w:proofErr w:type="spellEnd"/>
      <w:r w:rsidRPr="004E3F73">
        <w:rPr>
          <w:rFonts w:ascii="Times New Roman" w:hAnsi="Times New Roman" w:cs="Times New Roman"/>
        </w:rPr>
        <w:t xml:space="preserve"> a </w:t>
      </w:r>
      <w:proofErr w:type="spellStart"/>
      <w:r w:rsidRPr="004E3F73">
        <w:rPr>
          <w:rFonts w:ascii="Times New Roman" w:hAnsi="Times New Roman" w:cs="Times New Roman"/>
        </w:rPr>
        <w:t>számlákon</w:t>
      </w:r>
      <w:proofErr w:type="spellEnd"/>
      <w:r w:rsidRPr="004E3F73">
        <w:rPr>
          <w:rFonts w:ascii="Times New Roman" w:hAnsi="Times New Roman" w:cs="Times New Roman"/>
        </w:rPr>
        <w:t>.</w:t>
      </w:r>
    </w:p>
    <w:p w:rsidR="00727392" w:rsidRPr="004E3F73" w:rsidRDefault="00727392">
      <w:pPr>
        <w:rPr>
          <w:rFonts w:ascii="Times New Roman" w:hAnsi="Times New Roman" w:cs="Times New Roman"/>
        </w:rPr>
      </w:pPr>
      <w:proofErr w:type="spellStart"/>
      <w:r w:rsidRPr="004E3F73">
        <w:rPr>
          <w:rFonts w:ascii="Times New Roman" w:hAnsi="Times New Roman" w:cs="Times New Roman"/>
        </w:rPr>
        <w:t>Adatok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beszúrása</w:t>
      </w:r>
      <w:proofErr w:type="spellEnd"/>
    </w:p>
    <w:p w:rsidR="00727392" w:rsidRPr="004E3F73" w:rsidRDefault="00727392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A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teszt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adatokat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ezzel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a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parancsal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töltöttem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be:</w:t>
      </w:r>
    </w:p>
    <w:p w:rsidR="00727392" w:rsidRPr="004E3F73" w:rsidRDefault="00727392">
      <w:pPr>
        <w:rPr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>INSERT</w:t>
      </w:r>
      <w:r w:rsidRPr="004E3F73">
        <w:rPr>
          <w:rFonts w:ascii="Times New Roman" w:hAnsi="Times New Roman" w:cs="Times New Roman"/>
        </w:rPr>
        <w:t xml:space="preserve"> </w:t>
      </w:r>
      <w:r w:rsidRPr="004E3F73">
        <w:rPr>
          <w:rStyle w:val="hljs-keyword"/>
          <w:rFonts w:ascii="Times New Roman" w:hAnsi="Times New Roman" w:cs="Times New Roman"/>
        </w:rPr>
        <w:t>INTO</w:t>
      </w:r>
      <w:r w:rsidRPr="004E3F73">
        <w:rPr>
          <w:rFonts w:ascii="Times New Roman" w:hAnsi="Times New Roman" w:cs="Times New Roman"/>
        </w:rPr>
        <w:t xml:space="preserve"> books (title, author, price, stock) </w:t>
      </w:r>
      <w:r w:rsidRPr="004E3F73">
        <w:rPr>
          <w:rStyle w:val="hljs-keyword"/>
          <w:rFonts w:ascii="Times New Roman" w:hAnsi="Times New Roman" w:cs="Times New Roman"/>
        </w:rPr>
        <w:t>VALUES</w:t>
      </w:r>
      <w:r w:rsidRPr="004E3F73">
        <w:rPr>
          <w:rFonts w:ascii="Times New Roman" w:hAnsi="Times New Roman" w:cs="Times New Roman"/>
        </w:rPr>
        <w:t xml:space="preserve"> (</w:t>
      </w:r>
      <w:r w:rsidRPr="004E3F73">
        <w:rPr>
          <w:rStyle w:val="hljs-string"/>
          <w:rFonts w:ascii="Times New Roman" w:hAnsi="Times New Roman" w:cs="Times New Roman"/>
        </w:rPr>
        <w:t xml:space="preserve">'PostgreSQL </w:t>
      </w:r>
      <w:proofErr w:type="spellStart"/>
      <w:r w:rsidRPr="004E3F73">
        <w:rPr>
          <w:rStyle w:val="hljs-string"/>
          <w:rFonts w:ascii="Times New Roman" w:hAnsi="Times New Roman" w:cs="Times New Roman"/>
        </w:rPr>
        <w:t>alapok</w:t>
      </w:r>
      <w:proofErr w:type="spellEnd"/>
      <w:r w:rsidRPr="004E3F73">
        <w:rPr>
          <w:rStyle w:val="hljs-string"/>
          <w:rFonts w:ascii="Times New Roman" w:hAnsi="Times New Roman" w:cs="Times New Roman"/>
        </w:rPr>
        <w:t>'</w:t>
      </w:r>
      <w:r w:rsidRPr="004E3F73">
        <w:rPr>
          <w:rFonts w:ascii="Times New Roman" w:hAnsi="Times New Roman" w:cs="Times New Roman"/>
        </w:rPr>
        <w:t xml:space="preserve">, </w:t>
      </w:r>
      <w:r w:rsidRPr="004E3F73">
        <w:rPr>
          <w:rStyle w:val="hljs-string"/>
          <w:rFonts w:ascii="Times New Roman" w:hAnsi="Times New Roman" w:cs="Times New Roman"/>
        </w:rPr>
        <w:t xml:space="preserve">'Kiss </w:t>
      </w:r>
      <w:proofErr w:type="spellStart"/>
      <w:r w:rsidRPr="004E3F73">
        <w:rPr>
          <w:rStyle w:val="hljs-string"/>
          <w:rFonts w:ascii="Times New Roman" w:hAnsi="Times New Roman" w:cs="Times New Roman"/>
        </w:rPr>
        <w:t>János</w:t>
      </w:r>
      <w:proofErr w:type="spellEnd"/>
      <w:r w:rsidRPr="004E3F73">
        <w:rPr>
          <w:rStyle w:val="hljs-string"/>
          <w:rFonts w:ascii="Times New Roman" w:hAnsi="Times New Roman" w:cs="Times New Roman"/>
        </w:rPr>
        <w:t>'</w:t>
      </w:r>
      <w:r w:rsidRPr="004E3F73">
        <w:rPr>
          <w:rFonts w:ascii="Times New Roman" w:hAnsi="Times New Roman" w:cs="Times New Roman"/>
        </w:rPr>
        <w:t xml:space="preserve">, </w:t>
      </w:r>
      <w:r w:rsidRPr="004E3F73">
        <w:rPr>
          <w:rStyle w:val="hljs-number"/>
          <w:rFonts w:ascii="Times New Roman" w:hAnsi="Times New Roman" w:cs="Times New Roman"/>
        </w:rPr>
        <w:t>4500.00</w:t>
      </w:r>
      <w:r w:rsidRPr="004E3F73">
        <w:rPr>
          <w:rFonts w:ascii="Times New Roman" w:hAnsi="Times New Roman" w:cs="Times New Roman"/>
        </w:rPr>
        <w:t xml:space="preserve">, </w:t>
      </w:r>
      <w:r w:rsidRPr="004E3F73">
        <w:rPr>
          <w:rStyle w:val="hljs-number"/>
          <w:rFonts w:ascii="Times New Roman" w:hAnsi="Times New Roman" w:cs="Times New Roman"/>
        </w:rPr>
        <w:t>50</w:t>
      </w:r>
      <w:r w:rsidRPr="004E3F73">
        <w:rPr>
          <w:rFonts w:ascii="Times New Roman" w:hAnsi="Times New Roman" w:cs="Times New Roman"/>
        </w:rPr>
        <w:t>), (</w:t>
      </w:r>
      <w:r w:rsidRPr="004E3F73">
        <w:rPr>
          <w:rStyle w:val="hljs-string"/>
          <w:rFonts w:ascii="Times New Roman" w:hAnsi="Times New Roman" w:cs="Times New Roman"/>
        </w:rPr>
        <w:t xml:space="preserve">'SQL </w:t>
      </w:r>
      <w:proofErr w:type="spellStart"/>
      <w:r w:rsidRPr="004E3F73">
        <w:rPr>
          <w:rStyle w:val="hljs-string"/>
          <w:rFonts w:ascii="Times New Roman" w:hAnsi="Times New Roman" w:cs="Times New Roman"/>
        </w:rPr>
        <w:t>Mesterfokon</w:t>
      </w:r>
      <w:proofErr w:type="spellEnd"/>
      <w:r w:rsidRPr="004E3F73">
        <w:rPr>
          <w:rStyle w:val="hljs-string"/>
          <w:rFonts w:ascii="Times New Roman" w:hAnsi="Times New Roman" w:cs="Times New Roman"/>
        </w:rPr>
        <w:t>'</w:t>
      </w:r>
      <w:r w:rsidRPr="004E3F73">
        <w:rPr>
          <w:rFonts w:ascii="Times New Roman" w:hAnsi="Times New Roman" w:cs="Times New Roman"/>
        </w:rPr>
        <w:t xml:space="preserve">, </w:t>
      </w:r>
      <w:r w:rsidRPr="004E3F73">
        <w:rPr>
          <w:rStyle w:val="hljs-string"/>
          <w:rFonts w:ascii="Times New Roman" w:hAnsi="Times New Roman" w:cs="Times New Roman"/>
        </w:rPr>
        <w:t>'Nagy Anna'</w:t>
      </w:r>
      <w:r w:rsidRPr="004E3F73">
        <w:rPr>
          <w:rFonts w:ascii="Times New Roman" w:hAnsi="Times New Roman" w:cs="Times New Roman"/>
        </w:rPr>
        <w:t xml:space="preserve">, </w:t>
      </w:r>
      <w:r w:rsidRPr="004E3F73">
        <w:rPr>
          <w:rStyle w:val="hljs-number"/>
          <w:rFonts w:ascii="Times New Roman" w:hAnsi="Times New Roman" w:cs="Times New Roman"/>
        </w:rPr>
        <w:t>5200.00</w:t>
      </w:r>
      <w:r w:rsidRPr="004E3F73">
        <w:rPr>
          <w:rFonts w:ascii="Times New Roman" w:hAnsi="Times New Roman" w:cs="Times New Roman"/>
        </w:rPr>
        <w:t xml:space="preserve">, </w:t>
      </w:r>
      <w:r w:rsidRPr="004E3F73">
        <w:rPr>
          <w:rStyle w:val="hljs-number"/>
          <w:rFonts w:ascii="Times New Roman" w:hAnsi="Times New Roman" w:cs="Times New Roman"/>
        </w:rPr>
        <w:t>30</w:t>
      </w:r>
      <w:r w:rsidRPr="004E3F73">
        <w:rPr>
          <w:rFonts w:ascii="Times New Roman" w:hAnsi="Times New Roman" w:cs="Times New Roman"/>
        </w:rPr>
        <w:t>);</w:t>
      </w:r>
    </w:p>
    <w:p w:rsidR="00727392" w:rsidRPr="004E3F73" w:rsidRDefault="00727392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 xml:space="preserve">A </w:t>
      </w:r>
      <w:proofErr w:type="spellStart"/>
      <w:r w:rsidRPr="004E3F73">
        <w:rPr>
          <w:rFonts w:ascii="Times New Roman" w:hAnsi="Times New Roman" w:cs="Times New Roman"/>
        </w:rPr>
        <w:t>tömeges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adatot</w:t>
      </w:r>
      <w:proofErr w:type="spellEnd"/>
      <w:r w:rsidRPr="004E3F73">
        <w:rPr>
          <w:rFonts w:ascii="Times New Roman" w:hAnsi="Times New Roman" w:cs="Times New Roman"/>
        </w:rPr>
        <w:t xml:space="preserve"> (10000 </w:t>
      </w:r>
      <w:proofErr w:type="spellStart"/>
      <w:r w:rsidRPr="004E3F73">
        <w:rPr>
          <w:rFonts w:ascii="Times New Roman" w:hAnsi="Times New Roman" w:cs="Times New Roman"/>
        </w:rPr>
        <w:t>rekordott</w:t>
      </w:r>
      <w:proofErr w:type="spellEnd"/>
      <w:r w:rsidRPr="004E3F73">
        <w:rPr>
          <w:rFonts w:ascii="Times New Roman" w:hAnsi="Times New Roman" w:cs="Times New Roman"/>
        </w:rPr>
        <w:t>):</w:t>
      </w:r>
    </w:p>
    <w:p w:rsidR="00727392" w:rsidRPr="004E3F73" w:rsidRDefault="00727392">
      <w:pPr>
        <w:rPr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>COPY</w:t>
      </w:r>
      <w:r w:rsidRPr="004E3F73">
        <w:rPr>
          <w:rFonts w:ascii="Times New Roman" w:hAnsi="Times New Roman" w:cs="Times New Roman"/>
        </w:rPr>
        <w:t xml:space="preserve"> </w:t>
      </w:r>
      <w:proofErr w:type="gramStart"/>
      <w:r w:rsidRPr="004E3F73">
        <w:rPr>
          <w:rFonts w:ascii="Times New Roman" w:hAnsi="Times New Roman" w:cs="Times New Roman"/>
        </w:rPr>
        <w:t>books(</w:t>
      </w:r>
      <w:proofErr w:type="gramEnd"/>
      <w:r w:rsidRPr="004E3F73">
        <w:rPr>
          <w:rFonts w:ascii="Times New Roman" w:hAnsi="Times New Roman" w:cs="Times New Roman"/>
        </w:rPr>
        <w:t xml:space="preserve">id, title, author, price, stock) </w:t>
      </w:r>
      <w:r w:rsidRPr="004E3F73">
        <w:rPr>
          <w:rStyle w:val="hljs-keyword"/>
          <w:rFonts w:ascii="Times New Roman" w:hAnsi="Times New Roman" w:cs="Times New Roman"/>
        </w:rPr>
        <w:t>FROM</w:t>
      </w:r>
      <w:r w:rsidRPr="004E3F73">
        <w:rPr>
          <w:rFonts w:ascii="Times New Roman" w:hAnsi="Times New Roman" w:cs="Times New Roman"/>
        </w:rPr>
        <w:t xml:space="preserve"> </w:t>
      </w:r>
      <w:r w:rsidRPr="004E3F73">
        <w:rPr>
          <w:rStyle w:val="hljs-string"/>
          <w:rFonts w:ascii="Times New Roman" w:hAnsi="Times New Roman" w:cs="Times New Roman"/>
        </w:rPr>
        <w:t>'/path/to/books.csv'</w:t>
      </w:r>
      <w:r w:rsidRPr="004E3F73">
        <w:rPr>
          <w:rFonts w:ascii="Times New Roman" w:hAnsi="Times New Roman" w:cs="Times New Roman"/>
        </w:rPr>
        <w:t xml:space="preserve"> DELIMITER </w:t>
      </w:r>
      <w:r w:rsidRPr="004E3F73">
        <w:rPr>
          <w:rStyle w:val="hljs-string"/>
          <w:rFonts w:ascii="Times New Roman" w:hAnsi="Times New Roman" w:cs="Times New Roman"/>
        </w:rPr>
        <w:t>','</w:t>
      </w:r>
      <w:r w:rsidRPr="004E3F73">
        <w:rPr>
          <w:rFonts w:ascii="Times New Roman" w:hAnsi="Times New Roman" w:cs="Times New Roman"/>
        </w:rPr>
        <w:t xml:space="preserve"> CSV HEADER;</w:t>
      </w:r>
      <w:r w:rsidRPr="004E3F73">
        <w:rPr>
          <w:rFonts w:ascii="Times New Roman" w:hAnsi="Times New Roman" w:cs="Times New Roman"/>
        </w:rPr>
        <w:t xml:space="preserve">   </w:t>
      </w:r>
      <w:proofErr w:type="spellStart"/>
      <w:r w:rsidRPr="004E3F73">
        <w:rPr>
          <w:rFonts w:ascii="Times New Roman" w:hAnsi="Times New Roman" w:cs="Times New Roman"/>
        </w:rPr>
        <w:t>parancsal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töltöttem</w:t>
      </w:r>
      <w:proofErr w:type="spellEnd"/>
      <w:r w:rsidRPr="004E3F73">
        <w:rPr>
          <w:rFonts w:ascii="Times New Roman" w:hAnsi="Times New Roman" w:cs="Times New Roman"/>
        </w:rPr>
        <w:t xml:space="preserve"> meg.</w:t>
      </w:r>
    </w:p>
    <w:p w:rsidR="00727392" w:rsidRPr="004E3F73" w:rsidRDefault="00727392">
      <w:pPr>
        <w:rPr>
          <w:rFonts w:ascii="Times New Roman" w:hAnsi="Times New Roman" w:cs="Times New Roman"/>
        </w:rPr>
      </w:pPr>
    </w:p>
    <w:p w:rsidR="00727392" w:rsidRPr="004E3F73" w:rsidRDefault="00727392" w:rsidP="00727392">
      <w:pPr>
        <w:pStyle w:val="Cmsor3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 xml:space="preserve">4. </w:t>
      </w:r>
      <w:proofErr w:type="spellStart"/>
      <w:r w:rsidRPr="004E3F73">
        <w:rPr>
          <w:rStyle w:val="Kiemels2"/>
          <w:rFonts w:ascii="Times New Roman" w:hAnsi="Times New Roman" w:cs="Times New Roman"/>
          <w:b/>
          <w:bCs/>
        </w:rPr>
        <w:t>Lekérdezések</w:t>
      </w:r>
      <w:proofErr w:type="spellEnd"/>
    </w:p>
    <w:p w:rsidR="00727392" w:rsidRPr="004E3F73" w:rsidRDefault="00727392" w:rsidP="007273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4E3F73">
        <w:rPr>
          <w:rStyle w:val="Kiemels2"/>
          <w:rFonts w:ascii="Times New Roman" w:hAnsi="Times New Roman" w:cs="Times New Roman"/>
        </w:rPr>
        <w:t>Könyvek</w:t>
      </w:r>
      <w:proofErr w:type="spellEnd"/>
      <w:r w:rsidRPr="004E3F73">
        <w:rPr>
          <w:rStyle w:val="Kiemels2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Kiemels2"/>
          <w:rFonts w:ascii="Times New Roman" w:hAnsi="Times New Roman" w:cs="Times New Roman"/>
        </w:rPr>
        <w:t>elérhetősége</w:t>
      </w:r>
      <w:proofErr w:type="spellEnd"/>
      <w:r w:rsidRPr="004E3F73">
        <w:rPr>
          <w:rFonts w:ascii="Times New Roman" w:hAnsi="Times New Roman" w:cs="Times New Roman"/>
        </w:rPr>
        <w:t>:</w:t>
      </w:r>
    </w:p>
    <w:p w:rsidR="00727392" w:rsidRPr="004E3F73" w:rsidRDefault="00727392" w:rsidP="00727392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ljs-keyword"/>
          <w:rFonts w:ascii="Times New Roman" w:eastAsiaTheme="majorEastAsia" w:hAnsi="Times New Roman" w:cs="Times New Roman"/>
        </w:rPr>
        <w:t>SELECT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title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,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stock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keyword"/>
          <w:rFonts w:ascii="Times New Roman" w:eastAsiaTheme="majorEastAsia" w:hAnsi="Times New Roman" w:cs="Times New Roman"/>
        </w:rPr>
        <w:t>FROM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books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keyword"/>
          <w:rFonts w:ascii="Times New Roman" w:eastAsiaTheme="majorEastAsia" w:hAnsi="Times New Roman" w:cs="Times New Roman"/>
        </w:rPr>
        <w:t>WHERE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proofErr w:type="gramStart"/>
      <w:r w:rsidRPr="004E3F73">
        <w:rPr>
          <w:rStyle w:val="HTML-kd"/>
          <w:rFonts w:ascii="Times New Roman" w:eastAsiaTheme="majorEastAsia" w:hAnsi="Times New Roman" w:cs="Times New Roman"/>
        </w:rPr>
        <w:t>stock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operator"/>
          <w:rFonts w:ascii="Times New Roman" w:eastAsiaTheme="majorEastAsia" w:hAnsi="Times New Roman" w:cs="Times New Roman"/>
        </w:rPr>
        <w:t>&gt;</w:t>
      </w:r>
      <w:proofErr w:type="gram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number"/>
          <w:rFonts w:ascii="Times New Roman" w:hAnsi="Times New Roman" w:cs="Times New Roman"/>
        </w:rPr>
        <w:t>0</w:t>
      </w:r>
      <w:r w:rsidRPr="004E3F73">
        <w:rPr>
          <w:rStyle w:val="HTML-kd"/>
          <w:rFonts w:ascii="Times New Roman" w:eastAsiaTheme="majorEastAsia" w:hAnsi="Times New Roman" w:cs="Times New Roman"/>
        </w:rPr>
        <w:t>;</w:t>
      </w:r>
    </w:p>
    <w:p w:rsidR="00727392" w:rsidRPr="004E3F73" w:rsidRDefault="00727392" w:rsidP="007273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4E3F73">
        <w:rPr>
          <w:rStyle w:val="Kiemels2"/>
          <w:rFonts w:ascii="Times New Roman" w:hAnsi="Times New Roman" w:cs="Times New Roman"/>
        </w:rPr>
        <w:lastRenderedPageBreak/>
        <w:t>Vásárlók</w:t>
      </w:r>
      <w:proofErr w:type="spellEnd"/>
      <w:r w:rsidRPr="004E3F73">
        <w:rPr>
          <w:rStyle w:val="Kiemels2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Kiemels2"/>
          <w:rFonts w:ascii="Times New Roman" w:hAnsi="Times New Roman" w:cs="Times New Roman"/>
        </w:rPr>
        <w:t>vásárlási</w:t>
      </w:r>
      <w:proofErr w:type="spellEnd"/>
      <w:r w:rsidRPr="004E3F73">
        <w:rPr>
          <w:rStyle w:val="Kiemels2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Kiemels2"/>
          <w:rFonts w:ascii="Times New Roman" w:hAnsi="Times New Roman" w:cs="Times New Roman"/>
        </w:rPr>
        <w:t>előzményei</w:t>
      </w:r>
      <w:proofErr w:type="spellEnd"/>
      <w:r w:rsidRPr="004E3F73">
        <w:rPr>
          <w:rFonts w:ascii="Times New Roman" w:hAnsi="Times New Roman" w:cs="Times New Roman"/>
        </w:rPr>
        <w:t>:</w:t>
      </w:r>
    </w:p>
    <w:p w:rsidR="00727392" w:rsidRPr="004E3F73" w:rsidRDefault="00727392" w:rsidP="00727392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ljs-keyword"/>
          <w:rFonts w:ascii="Times New Roman" w:eastAsiaTheme="majorEastAsia" w:hAnsi="Times New Roman" w:cs="Times New Roman"/>
        </w:rPr>
        <w:t>SELECT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c.name, o.id </w:t>
      </w:r>
      <w:r w:rsidRPr="004E3F73">
        <w:rPr>
          <w:rStyle w:val="hljs-keyword"/>
          <w:rFonts w:ascii="Times New Roman" w:eastAsiaTheme="majorEastAsia" w:hAnsi="Times New Roman" w:cs="Times New Roman"/>
        </w:rPr>
        <w:t>AS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order_id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,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o.order_date</w:t>
      </w:r>
      <w:proofErr w:type="spellEnd"/>
    </w:p>
    <w:p w:rsidR="00727392" w:rsidRPr="004E3F73" w:rsidRDefault="00727392" w:rsidP="00727392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ljs-keyword"/>
          <w:rFonts w:ascii="Times New Roman" w:eastAsiaTheme="majorEastAsia" w:hAnsi="Times New Roman" w:cs="Times New Roman"/>
        </w:rPr>
        <w:t>FROM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customers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c</w:t>
      </w:r>
    </w:p>
    <w:p w:rsidR="00727392" w:rsidRPr="004E3F73" w:rsidRDefault="00727392" w:rsidP="00727392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ljs-keyword"/>
          <w:rFonts w:ascii="Times New Roman" w:eastAsiaTheme="majorEastAsia" w:hAnsi="Times New Roman" w:cs="Times New Roman"/>
        </w:rPr>
        <w:t>JOIN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orders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o </w:t>
      </w:r>
      <w:r w:rsidRPr="004E3F73">
        <w:rPr>
          <w:rStyle w:val="hljs-keyword"/>
          <w:rFonts w:ascii="Times New Roman" w:eastAsiaTheme="majorEastAsia" w:hAnsi="Times New Roman" w:cs="Times New Roman"/>
        </w:rPr>
        <w:t>ON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c.id </w:t>
      </w:r>
      <w:r w:rsidRPr="004E3F73">
        <w:rPr>
          <w:rStyle w:val="hljs-operator"/>
          <w:rFonts w:ascii="Times New Roman" w:eastAsiaTheme="majorEastAsia" w:hAnsi="Times New Roman" w:cs="Times New Roman"/>
        </w:rPr>
        <w:t>=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o.customer_id</w:t>
      </w:r>
      <w:proofErr w:type="spellEnd"/>
    </w:p>
    <w:p w:rsidR="00727392" w:rsidRPr="004E3F73" w:rsidRDefault="00727392" w:rsidP="00F80068">
      <w:pPr>
        <w:rPr>
          <w:rStyle w:val="HTML-kd"/>
          <w:rFonts w:ascii="Times New Roman" w:hAnsi="Times New Roman" w:cs="Times New Roman"/>
          <w:color w:val="000000"/>
          <w:sz w:val="22"/>
          <w:szCs w:val="22"/>
          <w:lang w:val="hu-HU" w:eastAsia="hu-HU"/>
        </w:rPr>
      </w:pPr>
      <w:r w:rsidRPr="004E3F73">
        <w:rPr>
          <w:rStyle w:val="hljs-keyword"/>
          <w:rFonts w:ascii="Times New Roman" w:hAnsi="Times New Roman" w:cs="Times New Roman"/>
        </w:rPr>
        <w:t>WHERE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proofErr w:type="gramStart"/>
      <w:r w:rsidRPr="004E3F73">
        <w:rPr>
          <w:rStyle w:val="HTML-kd"/>
          <w:rFonts w:ascii="Times New Roman" w:eastAsiaTheme="majorEastAsia" w:hAnsi="Times New Roman" w:cs="Times New Roman"/>
        </w:rPr>
        <w:t>c.email</w:t>
      </w:r>
      <w:proofErr w:type="spellEnd"/>
      <w:proofErr w:type="gram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operator"/>
          <w:rFonts w:ascii="Times New Roman" w:hAnsi="Times New Roman" w:cs="Times New Roman"/>
        </w:rPr>
        <w:t>=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string"/>
          <w:rFonts w:ascii="Times New Roman" w:hAnsi="Times New Roman" w:cs="Times New Roman"/>
        </w:rPr>
        <w:t>'</w:t>
      </w:r>
      <w:r w:rsidR="00F80068" w:rsidRPr="004E3F73">
        <w:rPr>
          <w:rFonts w:ascii="Times New Roman" w:hAnsi="Times New Roman" w:cs="Times New Roman"/>
          <w:color w:val="000000"/>
        </w:rPr>
        <w:t xml:space="preserve"> </w:t>
      </w:r>
      <w:r w:rsidR="00F80068" w:rsidRPr="004E3F73">
        <w:rPr>
          <w:rFonts w:ascii="Times New Roman" w:eastAsia="Times New Roman" w:hAnsi="Times New Roman" w:cs="Times New Roman"/>
          <w:color w:val="000000"/>
          <w:lang w:val="hu-HU" w:eastAsia="hu-HU"/>
        </w:rPr>
        <w:t>customer2@example</w:t>
      </w:r>
      <w:r w:rsidRPr="004E3F73">
        <w:rPr>
          <w:rStyle w:val="hljs-string"/>
          <w:rFonts w:ascii="Times New Roman" w:hAnsi="Times New Roman" w:cs="Times New Roman"/>
        </w:rPr>
        <w:t>.com'</w:t>
      </w:r>
      <w:r w:rsidRPr="004E3F73">
        <w:rPr>
          <w:rStyle w:val="HTML-kd"/>
          <w:rFonts w:ascii="Times New Roman" w:eastAsiaTheme="majorEastAsia" w:hAnsi="Times New Roman" w:cs="Times New Roman"/>
        </w:rPr>
        <w:t>;</w:t>
      </w:r>
    </w:p>
    <w:p w:rsidR="00727392" w:rsidRPr="004E3F73" w:rsidRDefault="00727392" w:rsidP="007273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4E3F73">
        <w:rPr>
          <w:rStyle w:val="Kiemels2"/>
          <w:rFonts w:ascii="Times New Roman" w:hAnsi="Times New Roman" w:cs="Times New Roman"/>
        </w:rPr>
        <w:t>Rendelések</w:t>
      </w:r>
      <w:proofErr w:type="spellEnd"/>
      <w:r w:rsidRPr="004E3F73">
        <w:rPr>
          <w:rStyle w:val="Kiemels2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Kiemels2"/>
          <w:rFonts w:ascii="Times New Roman" w:hAnsi="Times New Roman" w:cs="Times New Roman"/>
        </w:rPr>
        <w:t>státusza</w:t>
      </w:r>
      <w:proofErr w:type="spellEnd"/>
      <w:r w:rsidRPr="004E3F73">
        <w:rPr>
          <w:rFonts w:ascii="Times New Roman" w:hAnsi="Times New Roman" w:cs="Times New Roman"/>
        </w:rPr>
        <w:t>:</w:t>
      </w:r>
    </w:p>
    <w:p w:rsidR="00727392" w:rsidRPr="004E3F73" w:rsidRDefault="00727392" w:rsidP="00727392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ljs-keyword"/>
          <w:rFonts w:ascii="Times New Roman" w:eastAsiaTheme="majorEastAsia" w:hAnsi="Times New Roman" w:cs="Times New Roman"/>
        </w:rPr>
        <w:t>SELECT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,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customer_id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, status </w:t>
      </w:r>
      <w:r w:rsidRPr="004E3F73">
        <w:rPr>
          <w:rStyle w:val="hljs-keyword"/>
          <w:rFonts w:ascii="Times New Roman" w:eastAsiaTheme="majorEastAsia" w:hAnsi="Times New Roman" w:cs="Times New Roman"/>
        </w:rPr>
        <w:t>FROM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orders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>;</w:t>
      </w:r>
    </w:p>
    <w:p w:rsidR="00F80068" w:rsidRPr="004E3F73" w:rsidRDefault="00F80068" w:rsidP="00727392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</w:p>
    <w:p w:rsidR="00727392" w:rsidRPr="004E3F73" w:rsidRDefault="00727392" w:rsidP="00727392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</w:p>
    <w:p w:rsidR="00727392" w:rsidRPr="004E3F73" w:rsidRDefault="00727392" w:rsidP="00727392">
      <w:pPr>
        <w:pStyle w:val="HTML-kntformzott"/>
        <w:rPr>
          <w:rFonts w:ascii="Times New Roman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ezeket a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query-ket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használtam a tesztnél, ezeket mellékelem </w:t>
      </w:r>
      <w:proofErr w:type="gramStart"/>
      <w:r w:rsidRPr="004E3F73">
        <w:rPr>
          <w:rStyle w:val="HTML-kd"/>
          <w:rFonts w:ascii="Times New Roman" w:eastAsiaTheme="majorEastAsia" w:hAnsi="Times New Roman" w:cs="Times New Roman"/>
        </w:rPr>
        <w:t>fájl</w:t>
      </w:r>
      <w:proofErr w:type="gramEnd"/>
      <w:r w:rsidRPr="004E3F73">
        <w:rPr>
          <w:rStyle w:val="HTML-kd"/>
          <w:rFonts w:ascii="Times New Roman" w:eastAsiaTheme="majorEastAsia" w:hAnsi="Times New Roman" w:cs="Times New Roman"/>
        </w:rPr>
        <w:t>ként a feltöltésnél.</w:t>
      </w:r>
    </w:p>
    <w:p w:rsidR="00727392" w:rsidRPr="004E3F73" w:rsidRDefault="00727392">
      <w:pPr>
        <w:rPr>
          <w:rFonts w:ascii="Times New Roman" w:hAnsi="Times New Roman" w:cs="Times New Roman"/>
          <w:b/>
        </w:rPr>
      </w:pPr>
    </w:p>
    <w:p w:rsidR="00F80068" w:rsidRPr="004E3F73" w:rsidRDefault="00F80068" w:rsidP="00F80068">
      <w:pPr>
        <w:pStyle w:val="Cmsor3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5.</w:t>
      </w:r>
      <w:r w:rsidRPr="004E3F73">
        <w:rPr>
          <w:rFonts w:ascii="Times New Roman" w:hAnsi="Times New Roman" w:cs="Times New Roman"/>
        </w:rPr>
        <w:t xml:space="preserve">Trigger </w:t>
      </w:r>
      <w:proofErr w:type="spellStart"/>
      <w:r w:rsidRPr="004E3F73">
        <w:rPr>
          <w:rFonts w:ascii="Times New Roman" w:hAnsi="Times New Roman" w:cs="Times New Roman"/>
        </w:rPr>
        <w:t>megvalósítása</w:t>
      </w:r>
      <w:proofErr w:type="spellEnd"/>
    </w:p>
    <w:p w:rsidR="00F80068" w:rsidRPr="004E3F73" w:rsidRDefault="00F80068" w:rsidP="00F80068">
      <w:pPr>
        <w:rPr>
          <w:rFonts w:ascii="Times New Roman" w:hAnsi="Times New Roman" w:cs="Times New Roman"/>
        </w:rPr>
      </w:pP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is </w:t>
      </w:r>
      <w:proofErr w:type="spellStart"/>
      <w:r w:rsidRPr="004E3F73">
        <w:rPr>
          <w:rFonts w:ascii="Times New Roman" w:hAnsi="Times New Roman" w:cs="Times New Roman"/>
          <w:b/>
        </w:rPr>
        <w:t>availilable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hozzáadása</w:t>
      </w:r>
      <w:proofErr w:type="spellEnd"/>
      <w:r w:rsidRPr="004E3F73">
        <w:rPr>
          <w:rFonts w:ascii="Times New Roman" w:hAnsi="Times New Roman" w:cs="Times New Roman"/>
          <w:b/>
        </w:rPr>
        <w:t xml:space="preserve"> a books </w:t>
      </w:r>
      <w:proofErr w:type="spellStart"/>
      <w:r w:rsidRPr="004E3F73">
        <w:rPr>
          <w:rFonts w:ascii="Times New Roman" w:hAnsi="Times New Roman" w:cs="Times New Roman"/>
          <w:b/>
        </w:rPr>
        <w:t>táblához</w:t>
      </w:r>
      <w:proofErr w:type="spellEnd"/>
      <w:r w:rsidRPr="004E3F73">
        <w:rPr>
          <w:rFonts w:ascii="Times New Roman" w:hAnsi="Times New Roman" w:cs="Times New Roman"/>
          <w:b/>
        </w:rPr>
        <w:t>: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ALTER TABLE books ADD COLUMN </w:t>
      </w:r>
      <w:proofErr w:type="spellStart"/>
      <w:r w:rsidRPr="004E3F73">
        <w:rPr>
          <w:rFonts w:ascii="Times New Roman" w:hAnsi="Times New Roman" w:cs="Times New Roman"/>
          <w:b/>
        </w:rPr>
        <w:t>is_available</w:t>
      </w:r>
      <w:proofErr w:type="spellEnd"/>
      <w:r w:rsidRPr="004E3F73">
        <w:rPr>
          <w:rFonts w:ascii="Times New Roman" w:hAnsi="Times New Roman" w:cs="Times New Roman"/>
          <w:b/>
        </w:rPr>
        <w:t xml:space="preserve"> BOOLEAN DEFAULT TRUE;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proofErr w:type="spellStart"/>
      <w:r w:rsidRPr="004E3F73">
        <w:rPr>
          <w:rFonts w:ascii="Times New Roman" w:hAnsi="Times New Roman" w:cs="Times New Roman"/>
          <w:b/>
        </w:rPr>
        <w:t>frissités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létrehozása</w:t>
      </w:r>
      <w:proofErr w:type="spellEnd"/>
      <w:r w:rsidRPr="004E3F73">
        <w:rPr>
          <w:rFonts w:ascii="Times New Roman" w:hAnsi="Times New Roman" w:cs="Times New Roman"/>
          <w:b/>
        </w:rPr>
        <w:t>: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CREATE OR REPLACE FUNCTION </w:t>
      </w:r>
      <w:proofErr w:type="spellStart"/>
      <w:r w:rsidRPr="004E3F73">
        <w:rPr>
          <w:rFonts w:ascii="Times New Roman" w:hAnsi="Times New Roman" w:cs="Times New Roman"/>
          <w:b/>
        </w:rPr>
        <w:t>update_book_</w:t>
      </w:r>
      <w:proofErr w:type="gramStart"/>
      <w:r w:rsidRPr="004E3F73">
        <w:rPr>
          <w:rFonts w:ascii="Times New Roman" w:hAnsi="Times New Roman" w:cs="Times New Roman"/>
          <w:b/>
        </w:rPr>
        <w:t>availability</w:t>
      </w:r>
      <w:proofErr w:type="spellEnd"/>
      <w:r w:rsidRPr="004E3F73">
        <w:rPr>
          <w:rFonts w:ascii="Times New Roman" w:hAnsi="Times New Roman" w:cs="Times New Roman"/>
          <w:b/>
        </w:rPr>
        <w:t>(</w:t>
      </w:r>
      <w:proofErr w:type="gramEnd"/>
      <w:r w:rsidRPr="004E3F73">
        <w:rPr>
          <w:rFonts w:ascii="Times New Roman" w:hAnsi="Times New Roman" w:cs="Times New Roman"/>
          <w:b/>
        </w:rPr>
        <w:t>)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>RETURNS TRIGGER AS $$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>BEGIN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proofErr w:type="spellStart"/>
      <w:r w:rsidRPr="004E3F73">
        <w:rPr>
          <w:rFonts w:ascii="Times New Roman" w:hAnsi="Times New Roman" w:cs="Times New Roman"/>
          <w:b/>
        </w:rPr>
        <w:t>Ellenőrzés</w:t>
      </w:r>
      <w:proofErr w:type="spellEnd"/>
      <w:r w:rsidRPr="004E3F73">
        <w:rPr>
          <w:rFonts w:ascii="Times New Roman" w:hAnsi="Times New Roman" w:cs="Times New Roman"/>
          <w:b/>
        </w:rPr>
        <w:t>: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SET </w:t>
      </w:r>
      <w:proofErr w:type="spellStart"/>
      <w:r w:rsidRPr="004E3F73">
        <w:rPr>
          <w:rFonts w:ascii="Times New Roman" w:hAnsi="Times New Roman" w:cs="Times New Roman"/>
          <w:b/>
        </w:rPr>
        <w:t>is_available</w:t>
      </w:r>
      <w:proofErr w:type="spellEnd"/>
      <w:r w:rsidRPr="004E3F73">
        <w:rPr>
          <w:rFonts w:ascii="Times New Roman" w:hAnsi="Times New Roman" w:cs="Times New Roman"/>
          <w:b/>
        </w:rPr>
        <w:t xml:space="preserve"> = CASE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                    WHEN stock - </w:t>
      </w:r>
      <w:proofErr w:type="spellStart"/>
      <w:r w:rsidRPr="004E3F73">
        <w:rPr>
          <w:rFonts w:ascii="Times New Roman" w:hAnsi="Times New Roman" w:cs="Times New Roman"/>
          <w:b/>
        </w:rPr>
        <w:t>NEW.quantity</w:t>
      </w:r>
      <w:proofErr w:type="spellEnd"/>
      <w:r w:rsidRPr="004E3F73">
        <w:rPr>
          <w:rFonts w:ascii="Times New Roman" w:hAnsi="Times New Roman" w:cs="Times New Roman"/>
          <w:b/>
        </w:rPr>
        <w:t xml:space="preserve"> &lt;= 0 THEN FALSE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                    ELSE TRUE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                END,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 stock = stock - </w:t>
      </w:r>
      <w:proofErr w:type="spellStart"/>
      <w:r w:rsidRPr="004E3F73">
        <w:rPr>
          <w:rFonts w:ascii="Times New Roman" w:hAnsi="Times New Roman" w:cs="Times New Roman"/>
          <w:b/>
        </w:rPr>
        <w:t>NEW.quantity</w:t>
      </w:r>
      <w:proofErr w:type="spellEnd"/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WHERE id = </w:t>
      </w:r>
      <w:proofErr w:type="spellStart"/>
      <w:r w:rsidRPr="004E3F73">
        <w:rPr>
          <w:rFonts w:ascii="Times New Roman" w:hAnsi="Times New Roman" w:cs="Times New Roman"/>
          <w:b/>
        </w:rPr>
        <w:t>NEW.book_id</w:t>
      </w:r>
      <w:proofErr w:type="spellEnd"/>
      <w:r w:rsidRPr="004E3F73">
        <w:rPr>
          <w:rFonts w:ascii="Times New Roman" w:hAnsi="Times New Roman" w:cs="Times New Roman"/>
          <w:b/>
        </w:rPr>
        <w:t>;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RETURN NEW;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lastRenderedPageBreak/>
        <w:t>END;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$$ LANGUAGE </w:t>
      </w:r>
      <w:proofErr w:type="spellStart"/>
      <w:r w:rsidRPr="004E3F73">
        <w:rPr>
          <w:rFonts w:ascii="Times New Roman" w:hAnsi="Times New Roman" w:cs="Times New Roman"/>
          <w:b/>
        </w:rPr>
        <w:t>plpgsql</w:t>
      </w:r>
      <w:proofErr w:type="spellEnd"/>
      <w:r w:rsidRPr="004E3F73">
        <w:rPr>
          <w:rFonts w:ascii="Times New Roman" w:hAnsi="Times New Roman" w:cs="Times New Roman"/>
          <w:b/>
        </w:rPr>
        <w:t>;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Trigger </w:t>
      </w:r>
      <w:proofErr w:type="spellStart"/>
      <w:r w:rsidRPr="004E3F73">
        <w:rPr>
          <w:rFonts w:ascii="Times New Roman" w:hAnsi="Times New Roman" w:cs="Times New Roman"/>
          <w:b/>
        </w:rPr>
        <w:t>létrehozása</w:t>
      </w:r>
      <w:proofErr w:type="spellEnd"/>
      <w:r w:rsidRPr="004E3F73">
        <w:rPr>
          <w:rFonts w:ascii="Times New Roman" w:hAnsi="Times New Roman" w:cs="Times New Roman"/>
          <w:b/>
        </w:rPr>
        <w:t>: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CREATE TRIGGER </w:t>
      </w:r>
      <w:proofErr w:type="spellStart"/>
      <w:r w:rsidRPr="004E3F73">
        <w:rPr>
          <w:rFonts w:ascii="Times New Roman" w:hAnsi="Times New Roman" w:cs="Times New Roman"/>
          <w:b/>
        </w:rPr>
        <w:t>trg_update_book_availability</w:t>
      </w:r>
      <w:proofErr w:type="spellEnd"/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AFTER INSERT OR UPDATE ON </w:t>
      </w:r>
      <w:proofErr w:type="spellStart"/>
      <w:r w:rsidRPr="004E3F73">
        <w:rPr>
          <w:rFonts w:ascii="Times New Roman" w:hAnsi="Times New Roman" w:cs="Times New Roman"/>
          <w:b/>
        </w:rPr>
        <w:t>order_items</w:t>
      </w:r>
      <w:proofErr w:type="spellEnd"/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>FOR EACH ROW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>WHEN (</w:t>
      </w:r>
      <w:proofErr w:type="spellStart"/>
      <w:r w:rsidRPr="004E3F73">
        <w:rPr>
          <w:rFonts w:ascii="Times New Roman" w:hAnsi="Times New Roman" w:cs="Times New Roman"/>
          <w:b/>
        </w:rPr>
        <w:t>NEW.quantity</w:t>
      </w:r>
      <w:proofErr w:type="spellEnd"/>
      <w:r w:rsidRPr="004E3F73">
        <w:rPr>
          <w:rFonts w:ascii="Times New Roman" w:hAnsi="Times New Roman" w:cs="Times New Roman"/>
          <w:b/>
        </w:rPr>
        <w:t xml:space="preserve"> IS NOT NULL) -- </w:t>
      </w:r>
      <w:proofErr w:type="spellStart"/>
      <w:r w:rsidRPr="004E3F73">
        <w:rPr>
          <w:rFonts w:ascii="Times New Roman" w:hAnsi="Times New Roman" w:cs="Times New Roman"/>
          <w:b/>
        </w:rPr>
        <w:t>Csak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akkor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fut</w:t>
      </w:r>
      <w:proofErr w:type="spellEnd"/>
      <w:r w:rsidRPr="004E3F73">
        <w:rPr>
          <w:rFonts w:ascii="Times New Roman" w:hAnsi="Times New Roman" w:cs="Times New Roman"/>
          <w:b/>
        </w:rPr>
        <w:t xml:space="preserve">, ha van </w:t>
      </w:r>
      <w:proofErr w:type="spellStart"/>
      <w:r w:rsidRPr="004E3F73">
        <w:rPr>
          <w:rFonts w:ascii="Times New Roman" w:hAnsi="Times New Roman" w:cs="Times New Roman"/>
          <w:b/>
        </w:rPr>
        <w:t>mennyiség</w:t>
      </w:r>
      <w:proofErr w:type="spellEnd"/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EXECUTE FUNCTION </w:t>
      </w:r>
      <w:proofErr w:type="spellStart"/>
      <w:r w:rsidRPr="004E3F73">
        <w:rPr>
          <w:rFonts w:ascii="Times New Roman" w:hAnsi="Times New Roman" w:cs="Times New Roman"/>
          <w:b/>
        </w:rPr>
        <w:t>update_book_</w:t>
      </w:r>
      <w:proofErr w:type="gramStart"/>
      <w:r w:rsidRPr="004E3F73">
        <w:rPr>
          <w:rFonts w:ascii="Times New Roman" w:hAnsi="Times New Roman" w:cs="Times New Roman"/>
          <w:b/>
        </w:rPr>
        <w:t>availability</w:t>
      </w:r>
      <w:proofErr w:type="spellEnd"/>
      <w:r w:rsidRPr="004E3F73">
        <w:rPr>
          <w:rFonts w:ascii="Times New Roman" w:hAnsi="Times New Roman" w:cs="Times New Roman"/>
          <w:b/>
        </w:rPr>
        <w:t>(</w:t>
      </w:r>
      <w:proofErr w:type="gramEnd"/>
      <w:r w:rsidRPr="004E3F73">
        <w:rPr>
          <w:rFonts w:ascii="Times New Roman" w:hAnsi="Times New Roman" w:cs="Times New Roman"/>
          <w:b/>
        </w:rPr>
        <w:t>);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</w:p>
    <w:p w:rsidR="00F80068" w:rsidRPr="004E3F73" w:rsidRDefault="00634213" w:rsidP="00634213">
      <w:pPr>
        <w:pStyle w:val="Cmsor3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6.</w:t>
      </w:r>
      <w:r w:rsidR="00F80068" w:rsidRPr="004E3F73">
        <w:rPr>
          <w:rFonts w:ascii="Times New Roman" w:hAnsi="Times New Roman" w:cs="Times New Roman"/>
        </w:rPr>
        <w:t xml:space="preserve">Tárolt </w:t>
      </w:r>
      <w:proofErr w:type="spellStart"/>
      <w:r w:rsidR="00F80068" w:rsidRPr="004E3F73">
        <w:rPr>
          <w:rFonts w:ascii="Times New Roman" w:hAnsi="Times New Roman" w:cs="Times New Roman"/>
        </w:rPr>
        <w:t>eljárás</w:t>
      </w:r>
      <w:proofErr w:type="spellEnd"/>
      <w:r w:rsidR="00F80068" w:rsidRPr="004E3F73">
        <w:rPr>
          <w:rFonts w:ascii="Times New Roman" w:hAnsi="Times New Roman" w:cs="Times New Roman"/>
        </w:rPr>
        <w:t xml:space="preserve"> </w:t>
      </w:r>
      <w:proofErr w:type="spellStart"/>
      <w:r w:rsidR="00F80068" w:rsidRPr="004E3F73">
        <w:rPr>
          <w:rFonts w:ascii="Times New Roman" w:hAnsi="Times New Roman" w:cs="Times New Roman"/>
        </w:rPr>
        <w:t>létrehozása</w:t>
      </w:r>
      <w:proofErr w:type="spellEnd"/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ljs-keyword"/>
          <w:rFonts w:ascii="Times New Roman" w:eastAsiaTheme="majorEastAsia" w:hAnsi="Times New Roman" w:cs="Times New Roman"/>
        </w:rPr>
        <w:t>CREATE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keyword"/>
          <w:rFonts w:ascii="Times New Roman" w:eastAsiaTheme="majorEastAsia" w:hAnsi="Times New Roman" w:cs="Times New Roman"/>
        </w:rPr>
        <w:t>OR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REPLACE </w:t>
      </w:r>
      <w:r w:rsidRPr="004E3F73">
        <w:rPr>
          <w:rStyle w:val="hljs-keyword"/>
          <w:rFonts w:ascii="Times New Roman" w:eastAsiaTheme="majorEastAsia" w:hAnsi="Times New Roman" w:cs="Times New Roman"/>
        </w:rPr>
        <w:t>FUNCTION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generate_</w:t>
      </w:r>
      <w:proofErr w:type="gramStart"/>
      <w:r w:rsidRPr="004E3F73">
        <w:rPr>
          <w:rStyle w:val="HTML-kd"/>
          <w:rFonts w:ascii="Times New Roman" w:eastAsiaTheme="majorEastAsia" w:hAnsi="Times New Roman" w:cs="Times New Roman"/>
        </w:rPr>
        <w:t>invoice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>(</w:t>
      </w:r>
      <w:proofErr w:type="spellStart"/>
      <w:proofErr w:type="gramEnd"/>
      <w:r w:rsidRPr="004E3F73">
        <w:rPr>
          <w:rStyle w:val="HTML-kd"/>
          <w:rFonts w:ascii="Times New Roman" w:eastAsiaTheme="majorEastAsia" w:hAnsi="Times New Roman" w:cs="Times New Roman"/>
        </w:rPr>
        <w:t>order_id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type"/>
          <w:rFonts w:ascii="Times New Roman" w:hAnsi="Times New Roman" w:cs="Times New Roman"/>
        </w:rPr>
        <w:t>INT</w:t>
      </w:r>
      <w:r w:rsidRPr="004E3F73">
        <w:rPr>
          <w:rStyle w:val="HTML-kd"/>
          <w:rFonts w:ascii="Times New Roman" w:eastAsiaTheme="majorEastAsia" w:hAnsi="Times New Roman" w:cs="Times New Roman"/>
        </w:rPr>
        <w:t>)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ljs-keyword"/>
          <w:rFonts w:ascii="Times New Roman" w:eastAsiaTheme="majorEastAsia" w:hAnsi="Times New Roman" w:cs="Times New Roman"/>
        </w:rPr>
        <w:t>RETURNS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VOID </w:t>
      </w:r>
      <w:r w:rsidRPr="004E3F73">
        <w:rPr>
          <w:rStyle w:val="hljs-keyword"/>
          <w:rFonts w:ascii="Times New Roman" w:eastAsiaTheme="majorEastAsia" w:hAnsi="Times New Roman" w:cs="Times New Roman"/>
        </w:rPr>
        <w:t>AS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$$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ljs-keyword"/>
          <w:rFonts w:ascii="Times New Roman" w:eastAsiaTheme="majorEastAsia" w:hAnsi="Times New Roman" w:cs="Times New Roman"/>
        </w:rPr>
        <w:t>DECLARE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total_amount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gramStart"/>
      <w:r w:rsidRPr="004E3F73">
        <w:rPr>
          <w:rStyle w:val="hljs-type"/>
          <w:rFonts w:ascii="Times New Roman" w:hAnsi="Times New Roman" w:cs="Times New Roman"/>
        </w:rPr>
        <w:t>NUMERIC</w:t>
      </w:r>
      <w:r w:rsidRPr="004E3F73">
        <w:rPr>
          <w:rStyle w:val="HTML-kd"/>
          <w:rFonts w:ascii="Times New Roman" w:eastAsiaTheme="majorEastAsia" w:hAnsi="Times New Roman" w:cs="Times New Roman"/>
        </w:rPr>
        <w:t>(</w:t>
      </w:r>
      <w:proofErr w:type="gramEnd"/>
      <w:r w:rsidRPr="004E3F73">
        <w:rPr>
          <w:rStyle w:val="hljs-number"/>
          <w:rFonts w:ascii="Times New Roman" w:eastAsiaTheme="majorEastAsia" w:hAnsi="Times New Roman" w:cs="Times New Roman"/>
        </w:rPr>
        <w:t>10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, </w:t>
      </w:r>
      <w:r w:rsidRPr="004E3F73">
        <w:rPr>
          <w:rStyle w:val="hljs-number"/>
          <w:rFonts w:ascii="Times New Roman" w:eastAsiaTheme="majorEastAsia" w:hAnsi="Times New Roman" w:cs="Times New Roman"/>
        </w:rPr>
        <w:t>2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); </w:t>
      </w:r>
      <w:r w:rsidRPr="004E3F73">
        <w:rPr>
          <w:rStyle w:val="hljs-comment"/>
          <w:rFonts w:ascii="Times New Roman" w:eastAsiaTheme="majorEastAsia" w:hAnsi="Times New Roman" w:cs="Times New Roman"/>
        </w:rPr>
        <w:t>-- A rendelés teljes összege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ljs-keyword"/>
          <w:rFonts w:ascii="Times New Roman" w:eastAsiaTheme="majorEastAsia" w:hAnsi="Times New Roman" w:cs="Times New Roman"/>
        </w:rPr>
        <w:t>BEGIN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comment"/>
          <w:rFonts w:ascii="Times New Roman" w:eastAsiaTheme="majorEastAsia" w:hAnsi="Times New Roman" w:cs="Times New Roman"/>
        </w:rPr>
        <w:t xml:space="preserve">-- </w:t>
      </w:r>
      <w:proofErr w:type="spellStart"/>
      <w:r w:rsidRPr="004E3F73">
        <w:rPr>
          <w:rStyle w:val="hljs-comment"/>
          <w:rFonts w:ascii="Times New Roman" w:eastAsiaTheme="majorEastAsia" w:hAnsi="Times New Roman" w:cs="Times New Roman"/>
        </w:rPr>
        <w:t>Számítsd</w:t>
      </w:r>
      <w:proofErr w:type="spellEnd"/>
      <w:r w:rsidRPr="004E3F73">
        <w:rPr>
          <w:rStyle w:val="hljs-comment"/>
          <w:rFonts w:ascii="Times New Roman" w:eastAsiaTheme="majorEastAsia" w:hAnsi="Times New Roman" w:cs="Times New Roman"/>
        </w:rPr>
        <w:t xml:space="preserve"> ki a rendelés teljes összegét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keyword"/>
          <w:rFonts w:ascii="Times New Roman" w:eastAsiaTheme="majorEastAsia" w:hAnsi="Times New Roman" w:cs="Times New Roman"/>
        </w:rPr>
        <w:t>SELECT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gramStart"/>
      <w:r w:rsidRPr="004E3F73">
        <w:rPr>
          <w:rStyle w:val="hljs-builtin"/>
          <w:rFonts w:ascii="Times New Roman" w:hAnsi="Times New Roman" w:cs="Times New Roman"/>
        </w:rPr>
        <w:t>SUM</w:t>
      </w:r>
      <w:r w:rsidRPr="004E3F73">
        <w:rPr>
          <w:rStyle w:val="HTML-kd"/>
          <w:rFonts w:ascii="Times New Roman" w:eastAsiaTheme="majorEastAsia" w:hAnsi="Times New Roman" w:cs="Times New Roman"/>
        </w:rPr>
        <w:t>(</w:t>
      </w:r>
      <w:proofErr w:type="spellStart"/>
      <w:proofErr w:type="gramEnd"/>
      <w:r w:rsidRPr="004E3F73">
        <w:rPr>
          <w:rStyle w:val="HTML-kd"/>
          <w:rFonts w:ascii="Times New Roman" w:eastAsiaTheme="majorEastAsia" w:hAnsi="Times New Roman" w:cs="Times New Roman"/>
        </w:rPr>
        <w:t>oi.quantity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operator"/>
          <w:rFonts w:ascii="Times New Roman" w:eastAsiaTheme="majorEastAsia" w:hAnsi="Times New Roman" w:cs="Times New Roman"/>
        </w:rPr>
        <w:t>*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b.price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) </w:t>
      </w:r>
      <w:r w:rsidRPr="004E3F73">
        <w:rPr>
          <w:rStyle w:val="hljs-keyword"/>
          <w:rFonts w:ascii="Times New Roman" w:eastAsiaTheme="majorEastAsia" w:hAnsi="Times New Roman" w:cs="Times New Roman"/>
        </w:rPr>
        <w:t>INTO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total_amount</w:t>
      </w:r>
      <w:proofErr w:type="spellEnd"/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keyword"/>
          <w:rFonts w:ascii="Times New Roman" w:eastAsiaTheme="majorEastAsia" w:hAnsi="Times New Roman" w:cs="Times New Roman"/>
        </w:rPr>
        <w:t>FROM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order_items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oi</w:t>
      </w:r>
      <w:proofErr w:type="spellEnd"/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keyword"/>
          <w:rFonts w:ascii="Times New Roman" w:eastAsiaTheme="majorEastAsia" w:hAnsi="Times New Roman" w:cs="Times New Roman"/>
        </w:rPr>
        <w:t>JOIN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books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b </w:t>
      </w:r>
      <w:r w:rsidRPr="004E3F73">
        <w:rPr>
          <w:rStyle w:val="hljs-keyword"/>
          <w:rFonts w:ascii="Times New Roman" w:eastAsiaTheme="majorEastAsia" w:hAnsi="Times New Roman" w:cs="Times New Roman"/>
        </w:rPr>
        <w:t>ON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oi.book_id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operator"/>
          <w:rFonts w:ascii="Times New Roman" w:eastAsiaTheme="majorEastAsia" w:hAnsi="Times New Roman" w:cs="Times New Roman"/>
        </w:rPr>
        <w:t>=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b.id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keyword"/>
          <w:rFonts w:ascii="Times New Roman" w:eastAsiaTheme="majorEastAsia" w:hAnsi="Times New Roman" w:cs="Times New Roman"/>
        </w:rPr>
        <w:t>WHERE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oi.order_id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operator"/>
          <w:rFonts w:ascii="Times New Roman" w:eastAsiaTheme="majorEastAsia" w:hAnsi="Times New Roman" w:cs="Times New Roman"/>
        </w:rPr>
        <w:t>=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order_id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>;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comment"/>
          <w:rFonts w:ascii="Times New Roman" w:eastAsiaTheme="majorEastAsia" w:hAnsi="Times New Roman" w:cs="Times New Roman"/>
        </w:rPr>
        <w:t>-- Hozz létre egy új számla bejegyzést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keyword"/>
          <w:rFonts w:ascii="Times New Roman" w:eastAsiaTheme="majorEastAsia" w:hAnsi="Times New Roman" w:cs="Times New Roman"/>
        </w:rPr>
        <w:t>INSERT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keyword"/>
          <w:rFonts w:ascii="Times New Roman" w:eastAsiaTheme="majorEastAsia" w:hAnsi="Times New Roman" w:cs="Times New Roman"/>
        </w:rPr>
        <w:t>INTO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invoices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(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order_id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,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total_amount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,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invoice_date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>)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keyword"/>
          <w:rFonts w:ascii="Times New Roman" w:eastAsiaTheme="majorEastAsia" w:hAnsi="Times New Roman" w:cs="Times New Roman"/>
        </w:rPr>
        <w:t>VALUES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(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order_id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,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total_amount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, </w:t>
      </w:r>
      <w:r w:rsidRPr="004E3F73">
        <w:rPr>
          <w:rStyle w:val="hljs-builtin"/>
          <w:rFonts w:ascii="Times New Roman" w:hAnsi="Times New Roman" w:cs="Times New Roman"/>
        </w:rPr>
        <w:t>CURRENT_TIMESTAMP</w:t>
      </w:r>
      <w:r w:rsidRPr="004E3F73">
        <w:rPr>
          <w:rStyle w:val="HTML-kd"/>
          <w:rFonts w:ascii="Times New Roman" w:eastAsiaTheme="majorEastAsia" w:hAnsi="Times New Roman" w:cs="Times New Roman"/>
        </w:rPr>
        <w:t>);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comment"/>
          <w:rFonts w:ascii="Times New Roman" w:eastAsiaTheme="majorEastAsia" w:hAnsi="Times New Roman" w:cs="Times New Roman"/>
        </w:rPr>
        <w:t>-- Jelöld meg a rendelést teljesítettként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keyword"/>
          <w:rFonts w:ascii="Times New Roman" w:eastAsiaTheme="majorEastAsia" w:hAnsi="Times New Roman" w:cs="Times New Roman"/>
        </w:rPr>
        <w:t>UPDATE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orders</w:t>
      </w:r>
      <w:proofErr w:type="spellEnd"/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keyword"/>
          <w:rFonts w:ascii="Times New Roman" w:eastAsiaTheme="majorEastAsia" w:hAnsi="Times New Roman" w:cs="Times New Roman"/>
        </w:rPr>
        <w:t>SET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status </w:t>
      </w:r>
      <w:r w:rsidRPr="004E3F73">
        <w:rPr>
          <w:rStyle w:val="hljs-operator"/>
          <w:rFonts w:ascii="Times New Roman" w:eastAsiaTheme="majorEastAsia" w:hAnsi="Times New Roman" w:cs="Times New Roman"/>
        </w:rPr>
        <w:t>=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string"/>
          <w:rFonts w:ascii="Times New Roman" w:hAnsi="Times New Roman" w:cs="Times New Roman"/>
        </w:rPr>
        <w:t>'</w:t>
      </w:r>
      <w:proofErr w:type="spellStart"/>
      <w:r w:rsidRPr="004E3F73">
        <w:rPr>
          <w:rStyle w:val="hljs-string"/>
          <w:rFonts w:ascii="Times New Roman" w:hAnsi="Times New Roman" w:cs="Times New Roman"/>
        </w:rPr>
        <w:t>Completed</w:t>
      </w:r>
      <w:proofErr w:type="spellEnd"/>
      <w:r w:rsidRPr="004E3F73">
        <w:rPr>
          <w:rStyle w:val="hljs-string"/>
          <w:rFonts w:ascii="Times New Roman" w:hAnsi="Times New Roman" w:cs="Times New Roman"/>
        </w:rPr>
        <w:t>'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</w:t>
      </w:r>
      <w:r w:rsidRPr="004E3F73">
        <w:rPr>
          <w:rStyle w:val="hljs-keyword"/>
          <w:rFonts w:ascii="Times New Roman" w:eastAsiaTheme="majorEastAsia" w:hAnsi="Times New Roman" w:cs="Times New Roman"/>
        </w:rPr>
        <w:t>WHERE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r w:rsidRPr="004E3F73">
        <w:rPr>
          <w:rStyle w:val="hljs-operator"/>
          <w:rFonts w:ascii="Times New Roman" w:eastAsiaTheme="majorEastAsia" w:hAnsi="Times New Roman" w:cs="Times New Roman"/>
        </w:rPr>
        <w:t>=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order_id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>;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    RAISE NOTICE </w:t>
      </w:r>
      <w:r w:rsidRPr="004E3F73">
        <w:rPr>
          <w:rStyle w:val="hljs-string"/>
          <w:rFonts w:ascii="Times New Roman" w:hAnsi="Times New Roman" w:cs="Times New Roman"/>
        </w:rPr>
        <w:t>'</w:t>
      </w:r>
      <w:proofErr w:type="spellStart"/>
      <w:r w:rsidRPr="004E3F73">
        <w:rPr>
          <w:rStyle w:val="hljs-string"/>
          <w:rFonts w:ascii="Times New Roman" w:hAnsi="Times New Roman" w:cs="Times New Roman"/>
        </w:rPr>
        <w:t>Invoice</w:t>
      </w:r>
      <w:proofErr w:type="spellEnd"/>
      <w:r w:rsidRPr="004E3F73">
        <w:rPr>
          <w:rStyle w:val="hljs-string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hljs-string"/>
          <w:rFonts w:ascii="Times New Roman" w:hAnsi="Times New Roman" w:cs="Times New Roman"/>
        </w:rPr>
        <w:t>generated</w:t>
      </w:r>
      <w:proofErr w:type="spellEnd"/>
      <w:r w:rsidRPr="004E3F73">
        <w:rPr>
          <w:rStyle w:val="hljs-string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hljs-string"/>
          <w:rFonts w:ascii="Times New Roman" w:hAnsi="Times New Roman" w:cs="Times New Roman"/>
        </w:rPr>
        <w:t>for</w:t>
      </w:r>
      <w:proofErr w:type="spellEnd"/>
      <w:r w:rsidRPr="004E3F73">
        <w:rPr>
          <w:rStyle w:val="hljs-string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hljs-string"/>
          <w:rFonts w:ascii="Times New Roman" w:hAnsi="Times New Roman" w:cs="Times New Roman"/>
        </w:rPr>
        <w:t>order</w:t>
      </w:r>
      <w:proofErr w:type="spellEnd"/>
      <w:r w:rsidRPr="004E3F73">
        <w:rPr>
          <w:rStyle w:val="hljs-string"/>
          <w:rFonts w:ascii="Times New Roman" w:hAnsi="Times New Roman" w:cs="Times New Roman"/>
        </w:rPr>
        <w:t xml:space="preserve"> % </w:t>
      </w:r>
      <w:proofErr w:type="spellStart"/>
      <w:r w:rsidRPr="004E3F73">
        <w:rPr>
          <w:rStyle w:val="hljs-string"/>
          <w:rFonts w:ascii="Times New Roman" w:hAnsi="Times New Roman" w:cs="Times New Roman"/>
        </w:rPr>
        <w:t>with</w:t>
      </w:r>
      <w:proofErr w:type="spellEnd"/>
      <w:r w:rsidRPr="004E3F73">
        <w:rPr>
          <w:rStyle w:val="hljs-string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hljs-string"/>
          <w:rFonts w:ascii="Times New Roman" w:hAnsi="Times New Roman" w:cs="Times New Roman"/>
        </w:rPr>
        <w:t>total</w:t>
      </w:r>
      <w:proofErr w:type="spellEnd"/>
      <w:r w:rsidRPr="004E3F73">
        <w:rPr>
          <w:rStyle w:val="hljs-string"/>
          <w:rFonts w:ascii="Times New Roman" w:hAnsi="Times New Roman" w:cs="Times New Roman"/>
        </w:rPr>
        <w:t xml:space="preserve"> </w:t>
      </w:r>
      <w:proofErr w:type="spellStart"/>
      <w:r w:rsidRPr="004E3F73">
        <w:rPr>
          <w:rStyle w:val="hljs-string"/>
          <w:rFonts w:ascii="Times New Roman" w:hAnsi="Times New Roman" w:cs="Times New Roman"/>
        </w:rPr>
        <w:t>amount</w:t>
      </w:r>
      <w:proofErr w:type="spellEnd"/>
      <w:r w:rsidRPr="004E3F73">
        <w:rPr>
          <w:rStyle w:val="hljs-string"/>
          <w:rFonts w:ascii="Times New Roman" w:hAnsi="Times New Roman" w:cs="Times New Roman"/>
        </w:rPr>
        <w:t xml:space="preserve"> %'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,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order_id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 xml:space="preserve">,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total_amount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>;</w:t>
      </w:r>
    </w:p>
    <w:p w:rsidR="00F80068" w:rsidRPr="004E3F73" w:rsidRDefault="00F80068" w:rsidP="00F80068">
      <w:pPr>
        <w:pStyle w:val="HTML-kntformzott"/>
        <w:rPr>
          <w:rStyle w:val="HTML-kd"/>
          <w:rFonts w:ascii="Times New Roman" w:eastAsiaTheme="majorEastAsia" w:hAnsi="Times New Roman" w:cs="Times New Roman"/>
        </w:rPr>
      </w:pPr>
      <w:r w:rsidRPr="004E3F73">
        <w:rPr>
          <w:rStyle w:val="hljs-keyword"/>
          <w:rFonts w:ascii="Times New Roman" w:eastAsiaTheme="majorEastAsia" w:hAnsi="Times New Roman" w:cs="Times New Roman"/>
        </w:rPr>
        <w:t>END</w:t>
      </w:r>
      <w:r w:rsidRPr="004E3F73">
        <w:rPr>
          <w:rStyle w:val="HTML-kd"/>
          <w:rFonts w:ascii="Times New Roman" w:eastAsiaTheme="majorEastAsia" w:hAnsi="Times New Roman" w:cs="Times New Roman"/>
        </w:rPr>
        <w:t>;</w:t>
      </w:r>
    </w:p>
    <w:p w:rsidR="00F80068" w:rsidRPr="004E3F73" w:rsidRDefault="00F80068" w:rsidP="00F80068">
      <w:pPr>
        <w:pStyle w:val="HTML-kntformzott"/>
        <w:rPr>
          <w:rFonts w:ascii="Times New Roman" w:hAnsi="Times New Roman" w:cs="Times New Roman"/>
        </w:rPr>
      </w:pPr>
      <w:r w:rsidRPr="004E3F73">
        <w:rPr>
          <w:rStyle w:val="HTML-kd"/>
          <w:rFonts w:ascii="Times New Roman" w:eastAsiaTheme="majorEastAsia" w:hAnsi="Times New Roman" w:cs="Times New Roman"/>
        </w:rPr>
        <w:t xml:space="preserve">$$ </w:t>
      </w:r>
      <w:r w:rsidRPr="004E3F73">
        <w:rPr>
          <w:rStyle w:val="hljs-keyword"/>
          <w:rFonts w:ascii="Times New Roman" w:eastAsiaTheme="majorEastAsia" w:hAnsi="Times New Roman" w:cs="Times New Roman"/>
        </w:rPr>
        <w:t>LANGUAGE</w:t>
      </w:r>
      <w:r w:rsidRPr="004E3F73">
        <w:rPr>
          <w:rStyle w:val="HTML-kd"/>
          <w:rFonts w:ascii="Times New Roman" w:eastAsiaTheme="majorEastAsia" w:hAnsi="Times New Roman" w:cs="Times New Roman"/>
        </w:rPr>
        <w:t xml:space="preserve"> </w:t>
      </w:r>
      <w:proofErr w:type="spellStart"/>
      <w:r w:rsidRPr="004E3F73">
        <w:rPr>
          <w:rStyle w:val="HTML-kd"/>
          <w:rFonts w:ascii="Times New Roman" w:eastAsiaTheme="majorEastAsia" w:hAnsi="Times New Roman" w:cs="Times New Roman"/>
        </w:rPr>
        <w:t>plpgsql</w:t>
      </w:r>
      <w:proofErr w:type="spellEnd"/>
      <w:r w:rsidRPr="004E3F73">
        <w:rPr>
          <w:rStyle w:val="HTML-kd"/>
          <w:rFonts w:ascii="Times New Roman" w:eastAsiaTheme="majorEastAsia" w:hAnsi="Times New Roman" w:cs="Times New Roman"/>
        </w:rPr>
        <w:t>;</w:t>
      </w:r>
    </w:p>
    <w:p w:rsidR="00F80068" w:rsidRPr="004E3F73" w:rsidRDefault="00F80068" w:rsidP="00F80068">
      <w:pPr>
        <w:rPr>
          <w:rFonts w:ascii="Times New Roman" w:hAnsi="Times New Roman" w:cs="Times New Roman"/>
          <w:b/>
        </w:rPr>
      </w:pPr>
    </w:p>
    <w:p w:rsidR="00634213" w:rsidRPr="004E3F73" w:rsidRDefault="00634213" w:rsidP="00F80068">
      <w:pPr>
        <w:rPr>
          <w:rFonts w:ascii="Times New Roman" w:hAnsi="Times New Roman" w:cs="Times New Roman"/>
          <w:b/>
        </w:rPr>
      </w:pPr>
      <w:proofErr w:type="spellStart"/>
      <w:r w:rsidRPr="004E3F73">
        <w:rPr>
          <w:rFonts w:ascii="Times New Roman" w:hAnsi="Times New Roman" w:cs="Times New Roman"/>
          <w:b/>
        </w:rPr>
        <w:t>Legjobban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fogyókönyv</w:t>
      </w:r>
      <w:proofErr w:type="spellEnd"/>
      <w:r w:rsidRPr="004E3F73">
        <w:rPr>
          <w:rFonts w:ascii="Times New Roman" w:hAnsi="Times New Roman" w:cs="Times New Roman"/>
          <w:b/>
        </w:rPr>
        <w:t>: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CREATE OR REPLACE FUNCTION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best_selling_</w:t>
      </w:r>
      <w:proofErr w:type="gramStart"/>
      <w:r w:rsidRPr="004E3F73">
        <w:rPr>
          <w:rStyle w:val="hljs-keyword"/>
          <w:rFonts w:ascii="Times New Roman" w:hAnsi="Times New Roman" w:cs="Times New Roman"/>
        </w:rPr>
        <w:t>books</w:t>
      </w:r>
      <w:proofErr w:type="spellEnd"/>
      <w:r w:rsidRPr="004E3F73">
        <w:rPr>
          <w:rStyle w:val="hljs-keyword"/>
          <w:rFonts w:ascii="Times New Roman" w:hAnsi="Times New Roman" w:cs="Times New Roman"/>
        </w:rPr>
        <w:t>(</w:t>
      </w:r>
      <w:proofErr w:type="spellStart"/>
      <w:proofErr w:type="gramEnd"/>
      <w:r w:rsidRPr="004E3F73">
        <w:rPr>
          <w:rStyle w:val="hljs-keyword"/>
          <w:rFonts w:ascii="Times New Roman" w:hAnsi="Times New Roman" w:cs="Times New Roman"/>
        </w:rPr>
        <w:t>limit_count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INT)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RETURNS </w:t>
      </w:r>
      <w:proofErr w:type="gramStart"/>
      <w:r w:rsidRPr="004E3F73">
        <w:rPr>
          <w:rStyle w:val="hljs-keyword"/>
          <w:rFonts w:ascii="Times New Roman" w:hAnsi="Times New Roman" w:cs="Times New Roman"/>
        </w:rPr>
        <w:t>TABLE(</w:t>
      </w:r>
      <w:proofErr w:type="spellStart"/>
      <w:proofErr w:type="gramEnd"/>
      <w:r w:rsidRPr="004E3F73">
        <w:rPr>
          <w:rStyle w:val="hljs-keyword"/>
          <w:rFonts w:ascii="Times New Roman" w:hAnsi="Times New Roman" w:cs="Times New Roman"/>
        </w:rPr>
        <w:t>book_id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INT, title TEXT,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total_sales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INT) AS $$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>BEGIN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lastRenderedPageBreak/>
        <w:t xml:space="preserve">    RETURN QUERY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    SELECT 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        b.id AS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book_id</w:t>
      </w:r>
      <w:proofErr w:type="spellEnd"/>
      <w:r w:rsidRPr="004E3F73">
        <w:rPr>
          <w:rStyle w:val="hljs-keyword"/>
          <w:rFonts w:ascii="Times New Roman" w:hAnsi="Times New Roman" w:cs="Times New Roman"/>
        </w:rPr>
        <w:t>,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E3F73">
        <w:rPr>
          <w:rStyle w:val="hljs-keyword"/>
          <w:rFonts w:ascii="Times New Roman" w:hAnsi="Times New Roman" w:cs="Times New Roman"/>
        </w:rPr>
        <w:t>b.title</w:t>
      </w:r>
      <w:proofErr w:type="spellEnd"/>
      <w:proofErr w:type="gramEnd"/>
      <w:r w:rsidRPr="004E3F73">
        <w:rPr>
          <w:rStyle w:val="hljs-keyword"/>
          <w:rFonts w:ascii="Times New Roman" w:hAnsi="Times New Roman" w:cs="Times New Roman"/>
        </w:rPr>
        <w:t>,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        SUM(</w:t>
      </w:r>
      <w:proofErr w:type="spellStart"/>
      <w:proofErr w:type="gramStart"/>
      <w:r w:rsidRPr="004E3F73">
        <w:rPr>
          <w:rStyle w:val="hljs-keyword"/>
          <w:rFonts w:ascii="Times New Roman" w:hAnsi="Times New Roman" w:cs="Times New Roman"/>
        </w:rPr>
        <w:t>oi.quantity</w:t>
      </w:r>
      <w:proofErr w:type="spellEnd"/>
      <w:proofErr w:type="gramEnd"/>
      <w:r w:rsidRPr="004E3F73">
        <w:rPr>
          <w:rStyle w:val="hljs-keyword"/>
          <w:rFonts w:ascii="Times New Roman" w:hAnsi="Times New Roman" w:cs="Times New Roman"/>
        </w:rPr>
        <w:t xml:space="preserve">) AS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total_sales</w:t>
      </w:r>
      <w:proofErr w:type="spellEnd"/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    FROM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order_items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oi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    JOIN books b ON </w:t>
      </w:r>
      <w:proofErr w:type="spellStart"/>
      <w:proofErr w:type="gramStart"/>
      <w:r w:rsidRPr="004E3F73">
        <w:rPr>
          <w:rStyle w:val="hljs-keyword"/>
          <w:rFonts w:ascii="Times New Roman" w:hAnsi="Times New Roman" w:cs="Times New Roman"/>
        </w:rPr>
        <w:t>oi.book</w:t>
      </w:r>
      <w:proofErr w:type="gramEnd"/>
      <w:r w:rsidRPr="004E3F73">
        <w:rPr>
          <w:rStyle w:val="hljs-keyword"/>
          <w:rFonts w:ascii="Times New Roman" w:hAnsi="Times New Roman" w:cs="Times New Roman"/>
        </w:rPr>
        <w:t>_id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= b.id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    GROUP BY b.id, </w:t>
      </w:r>
      <w:proofErr w:type="spellStart"/>
      <w:proofErr w:type="gramStart"/>
      <w:r w:rsidRPr="004E3F73">
        <w:rPr>
          <w:rStyle w:val="hljs-keyword"/>
          <w:rFonts w:ascii="Times New Roman" w:hAnsi="Times New Roman" w:cs="Times New Roman"/>
        </w:rPr>
        <w:t>b.title</w:t>
      </w:r>
      <w:proofErr w:type="spellEnd"/>
      <w:proofErr w:type="gramEnd"/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    ORDER BY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total_sales</w:t>
      </w:r>
      <w:proofErr w:type="spellEnd"/>
      <w:r w:rsidRPr="004E3F73">
        <w:rPr>
          <w:rStyle w:val="hljs-keyword"/>
          <w:rFonts w:ascii="Times New Roman" w:hAnsi="Times New Roman" w:cs="Times New Roman"/>
        </w:rPr>
        <w:t xml:space="preserve"> DESC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    LIMIT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limit_count</w:t>
      </w:r>
      <w:proofErr w:type="spellEnd"/>
      <w:r w:rsidRPr="004E3F73">
        <w:rPr>
          <w:rStyle w:val="hljs-keyword"/>
          <w:rFonts w:ascii="Times New Roman" w:hAnsi="Times New Roman" w:cs="Times New Roman"/>
        </w:rPr>
        <w:t>;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>END;</w:t>
      </w:r>
    </w:p>
    <w:p w:rsidR="00634213" w:rsidRPr="004E3F73" w:rsidRDefault="00634213" w:rsidP="00634213">
      <w:pPr>
        <w:rPr>
          <w:rStyle w:val="hljs-keyword"/>
          <w:rFonts w:ascii="Times New Roman" w:hAnsi="Times New Roman" w:cs="Times New Roman"/>
        </w:rPr>
      </w:pPr>
      <w:r w:rsidRPr="004E3F73">
        <w:rPr>
          <w:rStyle w:val="hljs-keyword"/>
          <w:rFonts w:ascii="Times New Roman" w:hAnsi="Times New Roman" w:cs="Times New Roman"/>
        </w:rPr>
        <w:t xml:space="preserve">$$ LANGUAGE </w:t>
      </w:r>
      <w:proofErr w:type="spellStart"/>
      <w:r w:rsidRPr="004E3F73">
        <w:rPr>
          <w:rStyle w:val="hljs-keyword"/>
          <w:rFonts w:ascii="Times New Roman" w:hAnsi="Times New Roman" w:cs="Times New Roman"/>
        </w:rPr>
        <w:t>plpgsql</w:t>
      </w:r>
      <w:proofErr w:type="spellEnd"/>
      <w:r w:rsidRPr="004E3F73">
        <w:rPr>
          <w:rStyle w:val="hljs-keyword"/>
          <w:rFonts w:ascii="Times New Roman" w:hAnsi="Times New Roman" w:cs="Times New Roman"/>
        </w:rPr>
        <w:t>;</w:t>
      </w:r>
    </w:p>
    <w:p w:rsidR="00634213" w:rsidRPr="004E3F73" w:rsidRDefault="00634213" w:rsidP="00634213">
      <w:pPr>
        <w:rPr>
          <w:rFonts w:ascii="Times New Roman" w:hAnsi="Times New Roman" w:cs="Times New Roman"/>
        </w:rPr>
      </w:pPr>
      <w:proofErr w:type="spellStart"/>
      <w:r w:rsidRPr="004E3F73">
        <w:rPr>
          <w:rFonts w:ascii="Times New Roman" w:hAnsi="Times New Roman" w:cs="Times New Roman"/>
        </w:rPr>
        <w:t>Legaktívabb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vásárlók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riportja</w:t>
      </w:r>
      <w:proofErr w:type="spellEnd"/>
      <w:r w:rsidRPr="004E3F73">
        <w:rPr>
          <w:rFonts w:ascii="Times New Roman" w:hAnsi="Times New Roman" w:cs="Times New Roman"/>
        </w:rPr>
        <w:t>: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CREATE OR REPLACE FUNCTION </w:t>
      </w:r>
      <w:proofErr w:type="spellStart"/>
      <w:r w:rsidRPr="004E3F73">
        <w:rPr>
          <w:rFonts w:ascii="Times New Roman" w:hAnsi="Times New Roman" w:cs="Times New Roman"/>
          <w:b/>
        </w:rPr>
        <w:t>most_active_</w:t>
      </w:r>
      <w:proofErr w:type="gramStart"/>
      <w:r w:rsidRPr="004E3F73">
        <w:rPr>
          <w:rFonts w:ascii="Times New Roman" w:hAnsi="Times New Roman" w:cs="Times New Roman"/>
          <w:b/>
        </w:rPr>
        <w:t>customers</w:t>
      </w:r>
      <w:proofErr w:type="spellEnd"/>
      <w:r w:rsidRPr="004E3F73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4E3F73">
        <w:rPr>
          <w:rFonts w:ascii="Times New Roman" w:hAnsi="Times New Roman" w:cs="Times New Roman"/>
          <w:b/>
        </w:rPr>
        <w:t>limit_count</w:t>
      </w:r>
      <w:proofErr w:type="spellEnd"/>
      <w:r w:rsidRPr="004E3F73">
        <w:rPr>
          <w:rFonts w:ascii="Times New Roman" w:hAnsi="Times New Roman" w:cs="Times New Roman"/>
          <w:b/>
        </w:rPr>
        <w:t xml:space="preserve"> INT)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RETURNS </w:t>
      </w:r>
      <w:proofErr w:type="gramStart"/>
      <w:r w:rsidRPr="004E3F73">
        <w:rPr>
          <w:rFonts w:ascii="Times New Roman" w:hAnsi="Times New Roman" w:cs="Times New Roman"/>
          <w:b/>
        </w:rPr>
        <w:t>TABLE(</w:t>
      </w:r>
      <w:proofErr w:type="spellStart"/>
      <w:proofErr w:type="gramEnd"/>
      <w:r w:rsidRPr="004E3F73">
        <w:rPr>
          <w:rFonts w:ascii="Times New Roman" w:hAnsi="Times New Roman" w:cs="Times New Roman"/>
          <w:b/>
        </w:rPr>
        <w:t>customer_id</w:t>
      </w:r>
      <w:proofErr w:type="spellEnd"/>
      <w:r w:rsidRPr="004E3F73">
        <w:rPr>
          <w:rFonts w:ascii="Times New Roman" w:hAnsi="Times New Roman" w:cs="Times New Roman"/>
          <w:b/>
        </w:rPr>
        <w:t xml:space="preserve"> INT, name TEXT, email TEXT, </w:t>
      </w:r>
      <w:proofErr w:type="spellStart"/>
      <w:r w:rsidRPr="004E3F73">
        <w:rPr>
          <w:rFonts w:ascii="Times New Roman" w:hAnsi="Times New Roman" w:cs="Times New Roman"/>
          <w:b/>
        </w:rPr>
        <w:t>total_orders</w:t>
      </w:r>
      <w:proofErr w:type="spellEnd"/>
      <w:r w:rsidRPr="004E3F73">
        <w:rPr>
          <w:rFonts w:ascii="Times New Roman" w:hAnsi="Times New Roman" w:cs="Times New Roman"/>
          <w:b/>
        </w:rPr>
        <w:t xml:space="preserve"> INT, </w:t>
      </w:r>
      <w:proofErr w:type="spellStart"/>
      <w:r w:rsidRPr="004E3F73">
        <w:rPr>
          <w:rFonts w:ascii="Times New Roman" w:hAnsi="Times New Roman" w:cs="Times New Roman"/>
          <w:b/>
        </w:rPr>
        <w:t>total_spent</w:t>
      </w:r>
      <w:proofErr w:type="spellEnd"/>
      <w:r w:rsidRPr="004E3F73">
        <w:rPr>
          <w:rFonts w:ascii="Times New Roman" w:hAnsi="Times New Roman" w:cs="Times New Roman"/>
          <w:b/>
        </w:rPr>
        <w:t xml:space="preserve"> NUMERIC) AS $$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>BEGIN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RETURN QUERY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SELECT 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 c.id AS </w:t>
      </w:r>
      <w:proofErr w:type="spellStart"/>
      <w:r w:rsidRPr="004E3F73">
        <w:rPr>
          <w:rFonts w:ascii="Times New Roman" w:hAnsi="Times New Roman" w:cs="Times New Roman"/>
          <w:b/>
        </w:rPr>
        <w:t>customer_id</w:t>
      </w:r>
      <w:proofErr w:type="spell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 c.name,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 </w:t>
      </w:r>
      <w:proofErr w:type="spellStart"/>
      <w:r w:rsidRPr="004E3F73">
        <w:rPr>
          <w:rFonts w:ascii="Times New Roman" w:hAnsi="Times New Roman" w:cs="Times New Roman"/>
          <w:b/>
        </w:rPr>
        <w:t>c.email</w:t>
      </w:r>
      <w:proofErr w:type="spell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 COUNT(o.id) AS </w:t>
      </w:r>
      <w:proofErr w:type="spellStart"/>
      <w:r w:rsidRPr="004E3F73">
        <w:rPr>
          <w:rFonts w:ascii="Times New Roman" w:hAnsi="Times New Roman" w:cs="Times New Roman"/>
          <w:b/>
        </w:rPr>
        <w:t>total_orders</w:t>
      </w:r>
      <w:proofErr w:type="spell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 </w:t>
      </w:r>
      <w:proofErr w:type="gramStart"/>
      <w:r w:rsidRPr="004E3F73">
        <w:rPr>
          <w:rFonts w:ascii="Times New Roman" w:hAnsi="Times New Roman" w:cs="Times New Roman"/>
          <w:b/>
        </w:rPr>
        <w:t>COALESCE(</w:t>
      </w:r>
      <w:proofErr w:type="gramEnd"/>
      <w:r w:rsidRPr="004E3F73">
        <w:rPr>
          <w:rFonts w:ascii="Times New Roman" w:hAnsi="Times New Roman" w:cs="Times New Roman"/>
          <w:b/>
        </w:rPr>
        <w:t>SUM(</w:t>
      </w:r>
      <w:proofErr w:type="spellStart"/>
      <w:r w:rsidRPr="004E3F73">
        <w:rPr>
          <w:rFonts w:ascii="Times New Roman" w:hAnsi="Times New Roman" w:cs="Times New Roman"/>
          <w:b/>
        </w:rPr>
        <w:t>oi.quantity</w:t>
      </w:r>
      <w:proofErr w:type="spellEnd"/>
      <w:r w:rsidRPr="004E3F73">
        <w:rPr>
          <w:rFonts w:ascii="Times New Roman" w:hAnsi="Times New Roman" w:cs="Times New Roman"/>
          <w:b/>
        </w:rPr>
        <w:t xml:space="preserve"> * </w:t>
      </w:r>
      <w:proofErr w:type="spellStart"/>
      <w:r w:rsidRPr="004E3F73">
        <w:rPr>
          <w:rFonts w:ascii="Times New Roman" w:hAnsi="Times New Roman" w:cs="Times New Roman"/>
          <w:b/>
        </w:rPr>
        <w:t>b.price</w:t>
      </w:r>
      <w:proofErr w:type="spellEnd"/>
      <w:r w:rsidRPr="004E3F73">
        <w:rPr>
          <w:rFonts w:ascii="Times New Roman" w:hAnsi="Times New Roman" w:cs="Times New Roman"/>
          <w:b/>
        </w:rPr>
        <w:t xml:space="preserve">), 0) AS </w:t>
      </w:r>
      <w:proofErr w:type="spellStart"/>
      <w:r w:rsidRPr="004E3F73">
        <w:rPr>
          <w:rFonts w:ascii="Times New Roman" w:hAnsi="Times New Roman" w:cs="Times New Roman"/>
          <w:b/>
        </w:rPr>
        <w:t>total_spent</w:t>
      </w:r>
      <w:proofErr w:type="spell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FROM customers c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LEFT JOIN orders o ON c.id =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o.customer</w:t>
      </w:r>
      <w:proofErr w:type="gramEnd"/>
      <w:r w:rsidRPr="004E3F73">
        <w:rPr>
          <w:rFonts w:ascii="Times New Roman" w:hAnsi="Times New Roman" w:cs="Times New Roman"/>
          <w:b/>
        </w:rPr>
        <w:t>_id</w:t>
      </w:r>
      <w:proofErr w:type="spell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LEFT JOIN </w:t>
      </w:r>
      <w:proofErr w:type="spellStart"/>
      <w:r w:rsidRPr="004E3F73">
        <w:rPr>
          <w:rFonts w:ascii="Times New Roman" w:hAnsi="Times New Roman" w:cs="Times New Roman"/>
          <w:b/>
        </w:rPr>
        <w:t>order_items</w:t>
      </w:r>
      <w:proofErr w:type="spellEnd"/>
      <w:r w:rsidRPr="004E3F73">
        <w:rPr>
          <w:rFonts w:ascii="Times New Roman" w:hAnsi="Times New Roman" w:cs="Times New Roman"/>
          <w:b/>
        </w:rPr>
        <w:t xml:space="preserve"> oi ON o.id =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oi.order</w:t>
      </w:r>
      <w:proofErr w:type="gramEnd"/>
      <w:r w:rsidRPr="004E3F73">
        <w:rPr>
          <w:rFonts w:ascii="Times New Roman" w:hAnsi="Times New Roman" w:cs="Times New Roman"/>
          <w:b/>
        </w:rPr>
        <w:t>_id</w:t>
      </w:r>
      <w:proofErr w:type="spell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lastRenderedPageBreak/>
        <w:t xml:space="preserve">    LEFT JOIN books b ON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oi.book</w:t>
      </w:r>
      <w:proofErr w:type="gramEnd"/>
      <w:r w:rsidRPr="004E3F73">
        <w:rPr>
          <w:rFonts w:ascii="Times New Roman" w:hAnsi="Times New Roman" w:cs="Times New Roman"/>
          <w:b/>
        </w:rPr>
        <w:t>_id</w:t>
      </w:r>
      <w:proofErr w:type="spellEnd"/>
      <w:r w:rsidRPr="004E3F73">
        <w:rPr>
          <w:rFonts w:ascii="Times New Roman" w:hAnsi="Times New Roman" w:cs="Times New Roman"/>
          <w:b/>
        </w:rPr>
        <w:t xml:space="preserve"> = b.id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GROUP BY c.id, c.name,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c.email</w:t>
      </w:r>
      <w:proofErr w:type="spellEnd"/>
      <w:proofErr w:type="gram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ORDER BY </w:t>
      </w:r>
      <w:proofErr w:type="spellStart"/>
      <w:r w:rsidRPr="004E3F73">
        <w:rPr>
          <w:rFonts w:ascii="Times New Roman" w:hAnsi="Times New Roman" w:cs="Times New Roman"/>
          <w:b/>
        </w:rPr>
        <w:t>total_orders</w:t>
      </w:r>
      <w:proofErr w:type="spellEnd"/>
      <w:r w:rsidRPr="004E3F73">
        <w:rPr>
          <w:rFonts w:ascii="Times New Roman" w:hAnsi="Times New Roman" w:cs="Times New Roman"/>
          <w:b/>
        </w:rPr>
        <w:t xml:space="preserve"> DESC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LIMIT </w:t>
      </w:r>
      <w:proofErr w:type="spellStart"/>
      <w:r w:rsidRPr="004E3F73">
        <w:rPr>
          <w:rFonts w:ascii="Times New Roman" w:hAnsi="Times New Roman" w:cs="Times New Roman"/>
          <w:b/>
        </w:rPr>
        <w:t>limit_count</w:t>
      </w:r>
      <w:proofErr w:type="spellEnd"/>
      <w:r w:rsidRPr="004E3F73">
        <w:rPr>
          <w:rFonts w:ascii="Times New Roman" w:hAnsi="Times New Roman" w:cs="Times New Roman"/>
          <w:b/>
        </w:rPr>
        <w:t>;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>END;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$$ LANGUAGE </w:t>
      </w:r>
      <w:proofErr w:type="spellStart"/>
      <w:r w:rsidRPr="004E3F73">
        <w:rPr>
          <w:rFonts w:ascii="Times New Roman" w:hAnsi="Times New Roman" w:cs="Times New Roman"/>
          <w:b/>
        </w:rPr>
        <w:t>plpgsql</w:t>
      </w:r>
      <w:proofErr w:type="spellEnd"/>
      <w:r w:rsidRPr="004E3F73">
        <w:rPr>
          <w:rFonts w:ascii="Times New Roman" w:hAnsi="Times New Roman" w:cs="Times New Roman"/>
          <w:b/>
        </w:rPr>
        <w:t>;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</w:p>
    <w:p w:rsidR="00634213" w:rsidRPr="004E3F73" w:rsidRDefault="00634213" w:rsidP="00634213">
      <w:pPr>
        <w:pStyle w:val="Cmsor3"/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7</w:t>
      </w:r>
      <w:r w:rsidRPr="004E3F73">
        <w:rPr>
          <w:rFonts w:ascii="Times New Roman" w:hAnsi="Times New Roman" w:cs="Times New Roman"/>
        </w:rPr>
        <w:t>.</w:t>
      </w:r>
      <w:r w:rsidRPr="004E3F73">
        <w:rPr>
          <w:rFonts w:ascii="Times New Roman" w:hAnsi="Times New Roman" w:cs="Times New Roman"/>
        </w:rPr>
        <w:t xml:space="preserve">10000 </w:t>
      </w:r>
      <w:proofErr w:type="spellStart"/>
      <w:r w:rsidRPr="004E3F73">
        <w:rPr>
          <w:rFonts w:ascii="Times New Roman" w:hAnsi="Times New Roman" w:cs="Times New Roman"/>
        </w:rPr>
        <w:t>rekordos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tesztelés</w:t>
      </w:r>
      <w:proofErr w:type="spell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SELECT 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c.id AS </w:t>
      </w:r>
      <w:proofErr w:type="spellStart"/>
      <w:r w:rsidRPr="004E3F73">
        <w:rPr>
          <w:rFonts w:ascii="Times New Roman" w:hAnsi="Times New Roman" w:cs="Times New Roman"/>
          <w:b/>
        </w:rPr>
        <w:t>customer_id</w:t>
      </w:r>
      <w:proofErr w:type="spell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c.name AS </w:t>
      </w:r>
      <w:proofErr w:type="spellStart"/>
      <w:r w:rsidRPr="004E3F73">
        <w:rPr>
          <w:rFonts w:ascii="Times New Roman" w:hAnsi="Times New Roman" w:cs="Times New Roman"/>
          <w:b/>
        </w:rPr>
        <w:t>customer_name</w:t>
      </w:r>
      <w:proofErr w:type="spell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</w:t>
      </w:r>
      <w:proofErr w:type="spellStart"/>
      <w:r w:rsidRPr="004E3F73">
        <w:rPr>
          <w:rFonts w:ascii="Times New Roman" w:hAnsi="Times New Roman" w:cs="Times New Roman"/>
          <w:b/>
        </w:rPr>
        <w:t>c.email</w:t>
      </w:r>
      <w:proofErr w:type="spellEnd"/>
      <w:r w:rsidRPr="004E3F73">
        <w:rPr>
          <w:rFonts w:ascii="Times New Roman" w:hAnsi="Times New Roman" w:cs="Times New Roman"/>
          <w:b/>
        </w:rPr>
        <w:t xml:space="preserve"> AS </w:t>
      </w:r>
      <w:proofErr w:type="spellStart"/>
      <w:r w:rsidRPr="004E3F73">
        <w:rPr>
          <w:rFonts w:ascii="Times New Roman" w:hAnsi="Times New Roman" w:cs="Times New Roman"/>
          <w:b/>
        </w:rPr>
        <w:t>customer_email</w:t>
      </w:r>
      <w:proofErr w:type="spell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o.id AS </w:t>
      </w:r>
      <w:proofErr w:type="spellStart"/>
      <w:r w:rsidRPr="004E3F73">
        <w:rPr>
          <w:rFonts w:ascii="Times New Roman" w:hAnsi="Times New Roman" w:cs="Times New Roman"/>
          <w:b/>
        </w:rPr>
        <w:t>order_id</w:t>
      </w:r>
      <w:proofErr w:type="spell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o.order</w:t>
      </w:r>
      <w:proofErr w:type="gramEnd"/>
      <w:r w:rsidRPr="004E3F73">
        <w:rPr>
          <w:rFonts w:ascii="Times New Roman" w:hAnsi="Times New Roman" w:cs="Times New Roman"/>
          <w:b/>
        </w:rPr>
        <w:t>_date</w:t>
      </w:r>
      <w:proofErr w:type="spell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b.id AS </w:t>
      </w:r>
      <w:proofErr w:type="spellStart"/>
      <w:r w:rsidRPr="004E3F73">
        <w:rPr>
          <w:rFonts w:ascii="Times New Roman" w:hAnsi="Times New Roman" w:cs="Times New Roman"/>
          <w:b/>
        </w:rPr>
        <w:t>book_id</w:t>
      </w:r>
      <w:proofErr w:type="spell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b.title</w:t>
      </w:r>
      <w:proofErr w:type="spellEnd"/>
      <w:proofErr w:type="gramEnd"/>
      <w:r w:rsidRPr="004E3F73">
        <w:rPr>
          <w:rFonts w:ascii="Times New Roman" w:hAnsi="Times New Roman" w:cs="Times New Roman"/>
          <w:b/>
        </w:rPr>
        <w:t xml:space="preserve"> AS </w:t>
      </w:r>
      <w:proofErr w:type="spellStart"/>
      <w:r w:rsidRPr="004E3F73">
        <w:rPr>
          <w:rFonts w:ascii="Times New Roman" w:hAnsi="Times New Roman" w:cs="Times New Roman"/>
          <w:b/>
        </w:rPr>
        <w:t>book_title</w:t>
      </w:r>
      <w:proofErr w:type="spell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oi.quantity</w:t>
      </w:r>
      <w:proofErr w:type="spellEnd"/>
      <w:proofErr w:type="gramEnd"/>
      <w:r w:rsidRPr="004E3F73">
        <w:rPr>
          <w:rFonts w:ascii="Times New Roman" w:hAnsi="Times New Roman" w:cs="Times New Roman"/>
          <w:b/>
        </w:rPr>
        <w:t>,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(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oi.quantity</w:t>
      </w:r>
      <w:proofErr w:type="spellEnd"/>
      <w:proofErr w:type="gramEnd"/>
      <w:r w:rsidRPr="004E3F73">
        <w:rPr>
          <w:rFonts w:ascii="Times New Roman" w:hAnsi="Times New Roman" w:cs="Times New Roman"/>
          <w:b/>
        </w:rPr>
        <w:t xml:space="preserve"> * </w:t>
      </w:r>
      <w:proofErr w:type="spellStart"/>
      <w:r w:rsidRPr="004E3F73">
        <w:rPr>
          <w:rFonts w:ascii="Times New Roman" w:hAnsi="Times New Roman" w:cs="Times New Roman"/>
          <w:b/>
        </w:rPr>
        <w:t>b.price</w:t>
      </w:r>
      <w:proofErr w:type="spellEnd"/>
      <w:r w:rsidRPr="004E3F73">
        <w:rPr>
          <w:rFonts w:ascii="Times New Roman" w:hAnsi="Times New Roman" w:cs="Times New Roman"/>
          <w:b/>
        </w:rPr>
        <w:t xml:space="preserve">) AS </w:t>
      </w:r>
      <w:proofErr w:type="spellStart"/>
      <w:r w:rsidRPr="004E3F73">
        <w:rPr>
          <w:rFonts w:ascii="Times New Roman" w:hAnsi="Times New Roman" w:cs="Times New Roman"/>
          <w:b/>
        </w:rPr>
        <w:t>total_price</w:t>
      </w:r>
      <w:proofErr w:type="spell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FROM 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customers c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JOIN orders o ON c.id =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o.customer</w:t>
      </w:r>
      <w:proofErr w:type="gramEnd"/>
      <w:r w:rsidRPr="004E3F73">
        <w:rPr>
          <w:rFonts w:ascii="Times New Roman" w:hAnsi="Times New Roman" w:cs="Times New Roman"/>
          <w:b/>
        </w:rPr>
        <w:t>_id</w:t>
      </w:r>
      <w:proofErr w:type="spell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>JOIN (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SELECT 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 </w:t>
      </w:r>
      <w:proofErr w:type="spellStart"/>
      <w:r w:rsidRPr="004E3F73">
        <w:rPr>
          <w:rFonts w:ascii="Times New Roman" w:hAnsi="Times New Roman" w:cs="Times New Roman"/>
          <w:b/>
        </w:rPr>
        <w:t>customer_id</w:t>
      </w:r>
      <w:proofErr w:type="spellEnd"/>
      <w:r w:rsidRPr="004E3F73">
        <w:rPr>
          <w:rFonts w:ascii="Times New Roman" w:hAnsi="Times New Roman" w:cs="Times New Roman"/>
          <w:b/>
        </w:rPr>
        <w:t xml:space="preserve">, 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    MAX(</w:t>
      </w:r>
      <w:proofErr w:type="spellStart"/>
      <w:r w:rsidRPr="004E3F73">
        <w:rPr>
          <w:rFonts w:ascii="Times New Roman" w:hAnsi="Times New Roman" w:cs="Times New Roman"/>
          <w:b/>
        </w:rPr>
        <w:t>order_date</w:t>
      </w:r>
      <w:proofErr w:type="spellEnd"/>
      <w:r w:rsidRPr="004E3F73">
        <w:rPr>
          <w:rFonts w:ascii="Times New Roman" w:hAnsi="Times New Roman" w:cs="Times New Roman"/>
          <w:b/>
        </w:rPr>
        <w:t xml:space="preserve">) AS </w:t>
      </w:r>
      <w:proofErr w:type="spellStart"/>
      <w:r w:rsidRPr="004E3F73">
        <w:rPr>
          <w:rFonts w:ascii="Times New Roman" w:hAnsi="Times New Roman" w:cs="Times New Roman"/>
          <w:b/>
        </w:rPr>
        <w:t>latest_order_date</w:t>
      </w:r>
      <w:proofErr w:type="spell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    FROM orders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lastRenderedPageBreak/>
        <w:t xml:space="preserve">    GROUP BY </w:t>
      </w:r>
      <w:proofErr w:type="spellStart"/>
      <w:r w:rsidRPr="004E3F73">
        <w:rPr>
          <w:rFonts w:ascii="Times New Roman" w:hAnsi="Times New Roman" w:cs="Times New Roman"/>
          <w:b/>
        </w:rPr>
        <w:t>customer_id</w:t>
      </w:r>
      <w:proofErr w:type="spell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) </w:t>
      </w:r>
      <w:proofErr w:type="spellStart"/>
      <w:r w:rsidRPr="004E3F73">
        <w:rPr>
          <w:rFonts w:ascii="Times New Roman" w:hAnsi="Times New Roman" w:cs="Times New Roman"/>
          <w:b/>
        </w:rPr>
        <w:t>latest_orders</w:t>
      </w:r>
      <w:proofErr w:type="spellEnd"/>
      <w:r w:rsidRPr="004E3F73">
        <w:rPr>
          <w:rFonts w:ascii="Times New Roman" w:hAnsi="Times New Roman" w:cs="Times New Roman"/>
          <w:b/>
        </w:rPr>
        <w:t xml:space="preserve"> ON c.id = </w:t>
      </w:r>
      <w:proofErr w:type="spellStart"/>
      <w:r w:rsidRPr="004E3F73">
        <w:rPr>
          <w:rFonts w:ascii="Times New Roman" w:hAnsi="Times New Roman" w:cs="Times New Roman"/>
          <w:b/>
        </w:rPr>
        <w:t>latest_</w:t>
      </w:r>
      <w:proofErr w:type="gramStart"/>
      <w:r w:rsidRPr="004E3F73">
        <w:rPr>
          <w:rFonts w:ascii="Times New Roman" w:hAnsi="Times New Roman" w:cs="Times New Roman"/>
          <w:b/>
        </w:rPr>
        <w:t>orders.customer</w:t>
      </w:r>
      <w:proofErr w:type="gramEnd"/>
      <w:r w:rsidRPr="004E3F73">
        <w:rPr>
          <w:rFonts w:ascii="Times New Roman" w:hAnsi="Times New Roman" w:cs="Times New Roman"/>
          <w:b/>
        </w:rPr>
        <w:t>_id</w:t>
      </w:r>
      <w:proofErr w:type="spellEnd"/>
      <w:r w:rsidRPr="004E3F73">
        <w:rPr>
          <w:rFonts w:ascii="Times New Roman" w:hAnsi="Times New Roman" w:cs="Times New Roman"/>
          <w:b/>
        </w:rPr>
        <w:t xml:space="preserve"> AND </w:t>
      </w:r>
      <w:proofErr w:type="spellStart"/>
      <w:r w:rsidRPr="004E3F73">
        <w:rPr>
          <w:rFonts w:ascii="Times New Roman" w:hAnsi="Times New Roman" w:cs="Times New Roman"/>
          <w:b/>
        </w:rPr>
        <w:t>o.order_date</w:t>
      </w:r>
      <w:proofErr w:type="spellEnd"/>
      <w:r w:rsidRPr="004E3F73">
        <w:rPr>
          <w:rFonts w:ascii="Times New Roman" w:hAnsi="Times New Roman" w:cs="Times New Roman"/>
          <w:b/>
        </w:rPr>
        <w:t xml:space="preserve"> = </w:t>
      </w:r>
      <w:proofErr w:type="spellStart"/>
      <w:r w:rsidRPr="004E3F73">
        <w:rPr>
          <w:rFonts w:ascii="Times New Roman" w:hAnsi="Times New Roman" w:cs="Times New Roman"/>
          <w:b/>
        </w:rPr>
        <w:t>latest_orders.latest_order_date</w:t>
      </w:r>
      <w:proofErr w:type="spell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JOIN </w:t>
      </w:r>
      <w:proofErr w:type="spellStart"/>
      <w:r w:rsidRPr="004E3F73">
        <w:rPr>
          <w:rFonts w:ascii="Times New Roman" w:hAnsi="Times New Roman" w:cs="Times New Roman"/>
          <w:b/>
        </w:rPr>
        <w:t>order_items</w:t>
      </w:r>
      <w:proofErr w:type="spellEnd"/>
      <w:r w:rsidRPr="004E3F73">
        <w:rPr>
          <w:rFonts w:ascii="Times New Roman" w:hAnsi="Times New Roman" w:cs="Times New Roman"/>
          <w:b/>
        </w:rPr>
        <w:t xml:space="preserve"> oi ON o.id =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oi.order</w:t>
      </w:r>
      <w:proofErr w:type="gramEnd"/>
      <w:r w:rsidRPr="004E3F73">
        <w:rPr>
          <w:rFonts w:ascii="Times New Roman" w:hAnsi="Times New Roman" w:cs="Times New Roman"/>
          <w:b/>
        </w:rPr>
        <w:t>_id</w:t>
      </w:r>
      <w:proofErr w:type="spellEnd"/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JOIN books b ON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oi.book</w:t>
      </w:r>
      <w:proofErr w:type="gramEnd"/>
      <w:r w:rsidRPr="004E3F73">
        <w:rPr>
          <w:rFonts w:ascii="Times New Roman" w:hAnsi="Times New Roman" w:cs="Times New Roman"/>
          <w:b/>
        </w:rPr>
        <w:t>_id</w:t>
      </w:r>
      <w:proofErr w:type="spellEnd"/>
      <w:r w:rsidRPr="004E3F73">
        <w:rPr>
          <w:rFonts w:ascii="Times New Roman" w:hAnsi="Times New Roman" w:cs="Times New Roman"/>
          <w:b/>
        </w:rPr>
        <w:t xml:space="preserve"> = b.id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r w:rsidRPr="004E3F73">
        <w:rPr>
          <w:rFonts w:ascii="Times New Roman" w:hAnsi="Times New Roman" w:cs="Times New Roman"/>
          <w:b/>
        </w:rPr>
        <w:t xml:space="preserve">ORDER BY c.id, </w:t>
      </w:r>
      <w:proofErr w:type="spellStart"/>
      <w:proofErr w:type="gramStart"/>
      <w:r w:rsidRPr="004E3F73">
        <w:rPr>
          <w:rFonts w:ascii="Times New Roman" w:hAnsi="Times New Roman" w:cs="Times New Roman"/>
          <w:b/>
        </w:rPr>
        <w:t>o.order</w:t>
      </w:r>
      <w:proofErr w:type="gramEnd"/>
      <w:r w:rsidRPr="004E3F73">
        <w:rPr>
          <w:rFonts w:ascii="Times New Roman" w:hAnsi="Times New Roman" w:cs="Times New Roman"/>
          <w:b/>
        </w:rPr>
        <w:t>_date</w:t>
      </w:r>
      <w:proofErr w:type="spellEnd"/>
      <w:r w:rsidRPr="004E3F73">
        <w:rPr>
          <w:rFonts w:ascii="Times New Roman" w:hAnsi="Times New Roman" w:cs="Times New Roman"/>
          <w:b/>
        </w:rPr>
        <w:t xml:space="preserve"> DESC;</w:t>
      </w: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</w:p>
    <w:p w:rsidR="00634213" w:rsidRPr="004E3F73" w:rsidRDefault="00634213" w:rsidP="00634213">
      <w:pPr>
        <w:rPr>
          <w:rFonts w:ascii="Times New Roman" w:hAnsi="Times New Roman" w:cs="Times New Roman"/>
          <w:b/>
        </w:rPr>
      </w:pPr>
      <w:proofErr w:type="spellStart"/>
      <w:r w:rsidRPr="004E3F73">
        <w:rPr>
          <w:rFonts w:ascii="Times New Roman" w:hAnsi="Times New Roman" w:cs="Times New Roman"/>
          <w:b/>
        </w:rPr>
        <w:t>ez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az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összetett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sql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lekérdezés</w:t>
      </w:r>
      <w:proofErr w:type="spellEnd"/>
      <w:r w:rsidRPr="004E3F73">
        <w:rPr>
          <w:rFonts w:ascii="Times New Roman" w:hAnsi="Times New Roman" w:cs="Times New Roman"/>
          <w:b/>
        </w:rPr>
        <w:t xml:space="preserve"> 133 </w:t>
      </w:r>
      <w:proofErr w:type="spellStart"/>
      <w:r w:rsidRPr="004E3F73">
        <w:rPr>
          <w:rFonts w:ascii="Times New Roman" w:hAnsi="Times New Roman" w:cs="Times New Roman"/>
          <w:b/>
        </w:rPr>
        <w:t>msec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alatt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futott</w:t>
      </w:r>
      <w:proofErr w:type="spellEnd"/>
      <w:r w:rsidRPr="004E3F73">
        <w:rPr>
          <w:rFonts w:ascii="Times New Roman" w:hAnsi="Times New Roman" w:cs="Times New Roman"/>
          <w:b/>
        </w:rPr>
        <w:t xml:space="preserve"> le </w:t>
      </w:r>
      <w:proofErr w:type="spellStart"/>
      <w:r w:rsidRPr="004E3F73">
        <w:rPr>
          <w:rFonts w:ascii="Times New Roman" w:hAnsi="Times New Roman" w:cs="Times New Roman"/>
          <w:b/>
        </w:rPr>
        <w:t>és</w:t>
      </w:r>
      <w:proofErr w:type="spellEnd"/>
      <w:r w:rsidRPr="004E3F73">
        <w:rPr>
          <w:rFonts w:ascii="Times New Roman" w:hAnsi="Times New Roman" w:cs="Times New Roman"/>
          <w:b/>
        </w:rPr>
        <w:t xml:space="preserve"> 18903 </w:t>
      </w:r>
      <w:proofErr w:type="spellStart"/>
      <w:r w:rsidRPr="004E3F73">
        <w:rPr>
          <w:rFonts w:ascii="Times New Roman" w:hAnsi="Times New Roman" w:cs="Times New Roman"/>
          <w:b/>
        </w:rPr>
        <w:t>sor</w:t>
      </w:r>
      <w:proofErr w:type="spellEnd"/>
      <w:r w:rsidRPr="004E3F73">
        <w:rPr>
          <w:rFonts w:ascii="Times New Roman" w:hAnsi="Times New Roman" w:cs="Times New Roman"/>
          <w:b/>
        </w:rPr>
        <w:t xml:space="preserve"> volt </w:t>
      </w:r>
      <w:proofErr w:type="spellStart"/>
      <w:r w:rsidRPr="004E3F73">
        <w:rPr>
          <w:rFonts w:ascii="Times New Roman" w:hAnsi="Times New Roman" w:cs="Times New Roman"/>
          <w:b/>
        </w:rPr>
        <w:t>használva</w:t>
      </w:r>
      <w:proofErr w:type="spellEnd"/>
      <w:r w:rsidRPr="004E3F73">
        <w:rPr>
          <w:rFonts w:ascii="Times New Roman" w:hAnsi="Times New Roman" w:cs="Times New Roman"/>
          <w:b/>
        </w:rPr>
        <w:t>.</w:t>
      </w:r>
    </w:p>
    <w:p w:rsidR="004E3F73" w:rsidRPr="004E3F73" w:rsidRDefault="004E3F73" w:rsidP="004E3F73">
      <w:pPr>
        <w:rPr>
          <w:rFonts w:ascii="Times New Roman" w:hAnsi="Times New Roman" w:cs="Times New Roman"/>
        </w:rPr>
      </w:pPr>
      <w:proofErr w:type="spellStart"/>
      <w:r w:rsidRPr="004E3F73">
        <w:rPr>
          <w:rFonts w:ascii="Times New Roman" w:hAnsi="Times New Roman" w:cs="Times New Roman"/>
        </w:rPr>
        <w:t>Az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indexek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használatának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elemzése</w:t>
      </w:r>
      <w:proofErr w:type="spellEnd"/>
      <w:r w:rsidRPr="004E3F73">
        <w:rPr>
          <w:rFonts w:ascii="Times New Roman" w:hAnsi="Times New Roman" w:cs="Times New Roman"/>
        </w:rPr>
        <w:t xml:space="preserve"> a </w:t>
      </w:r>
      <w:proofErr w:type="spellStart"/>
      <w:r w:rsidRPr="004E3F73">
        <w:rPr>
          <w:rFonts w:ascii="Times New Roman" w:hAnsi="Times New Roman" w:cs="Times New Roman"/>
        </w:rPr>
        <w:t>következő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eredményeket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hozta</w:t>
      </w:r>
      <w:proofErr w:type="spellEnd"/>
      <w:r w:rsidRPr="004E3F73">
        <w:rPr>
          <w:rFonts w:ascii="Times New Roman" w:hAnsi="Times New Roman" w:cs="Times New Roman"/>
        </w:rPr>
        <w:t>:</w:t>
      </w:r>
    </w:p>
    <w:p w:rsidR="00634213" w:rsidRPr="004E3F73" w:rsidRDefault="004E3F73" w:rsidP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**</w:t>
      </w:r>
      <w:proofErr w:type="spellStart"/>
      <w:r w:rsidRPr="004E3F73">
        <w:rPr>
          <w:rFonts w:ascii="Times New Roman" w:hAnsi="Times New Roman" w:cs="Times New Roman"/>
        </w:rPr>
        <w:t>orders.customer_id</w:t>
      </w:r>
      <w:proofErr w:type="spellEnd"/>
      <w:r w:rsidRPr="004E3F73">
        <w:rPr>
          <w:rFonts w:ascii="Times New Roman" w:hAnsi="Times New Roman" w:cs="Times New Roman"/>
        </w:rPr>
        <w:t xml:space="preserve">**: </w:t>
      </w:r>
      <w:proofErr w:type="spellStart"/>
      <w:r w:rsidRPr="004E3F73">
        <w:rPr>
          <w:rFonts w:ascii="Times New Roman" w:hAnsi="Times New Roman" w:cs="Times New Roman"/>
        </w:rPr>
        <w:t>Nincs</w:t>
      </w:r>
      <w:proofErr w:type="spellEnd"/>
      <w:r w:rsidRPr="004E3F73">
        <w:rPr>
          <w:rFonts w:ascii="Times New Roman" w:hAnsi="Times New Roman" w:cs="Times New Roman"/>
        </w:rPr>
        <w:t xml:space="preserve"> index, </w:t>
      </w:r>
      <w:proofErr w:type="spellStart"/>
      <w:r w:rsidRPr="004E3F73">
        <w:rPr>
          <w:rFonts w:ascii="Times New Roman" w:hAnsi="Times New Roman" w:cs="Times New Roman"/>
        </w:rPr>
        <w:t>ami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lassítja</w:t>
      </w:r>
      <w:proofErr w:type="spellEnd"/>
      <w:r w:rsidRPr="004E3F73">
        <w:rPr>
          <w:rFonts w:ascii="Times New Roman" w:hAnsi="Times New Roman" w:cs="Times New Roman"/>
        </w:rPr>
        <w:t xml:space="preserve"> a </w:t>
      </w:r>
      <w:proofErr w:type="spellStart"/>
      <w:r w:rsidRPr="004E3F73">
        <w:rPr>
          <w:rFonts w:ascii="Times New Roman" w:hAnsi="Times New Roman" w:cs="Times New Roman"/>
        </w:rPr>
        <w:t>vásárlók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rendeléseinek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lekérdezését</w:t>
      </w:r>
      <w:proofErr w:type="spellEnd"/>
      <w:r w:rsidRPr="004E3F73">
        <w:rPr>
          <w:rFonts w:ascii="Times New Roman" w:hAnsi="Times New Roman" w:cs="Times New Roman"/>
        </w:rPr>
        <w:t>.</w:t>
      </w:r>
      <w:r w:rsidRPr="004E3F73">
        <w:rPr>
          <w:rFonts w:ascii="Times New Roman" w:hAnsi="Times New Roman" w:cs="Times New Roman"/>
        </w:rPr>
        <w:br/>
        <w:t>- **</w:t>
      </w:r>
      <w:proofErr w:type="spellStart"/>
      <w:r w:rsidRPr="004E3F73">
        <w:rPr>
          <w:rFonts w:ascii="Times New Roman" w:hAnsi="Times New Roman" w:cs="Times New Roman"/>
        </w:rPr>
        <w:t>order_items.order_id</w:t>
      </w:r>
      <w:proofErr w:type="spellEnd"/>
      <w:r w:rsidRPr="004E3F73">
        <w:rPr>
          <w:rFonts w:ascii="Times New Roman" w:hAnsi="Times New Roman" w:cs="Times New Roman"/>
        </w:rPr>
        <w:t xml:space="preserve">**: Index </w:t>
      </w:r>
      <w:proofErr w:type="spellStart"/>
      <w:r w:rsidRPr="004E3F73">
        <w:rPr>
          <w:rFonts w:ascii="Times New Roman" w:hAnsi="Times New Roman" w:cs="Times New Roman"/>
        </w:rPr>
        <w:t>jelen</w:t>
      </w:r>
      <w:proofErr w:type="spellEnd"/>
      <w:r w:rsidRPr="004E3F73">
        <w:rPr>
          <w:rFonts w:ascii="Times New Roman" w:hAnsi="Times New Roman" w:cs="Times New Roman"/>
        </w:rPr>
        <w:t xml:space="preserve"> van, </w:t>
      </w:r>
      <w:proofErr w:type="spellStart"/>
      <w:r w:rsidRPr="004E3F73">
        <w:rPr>
          <w:rFonts w:ascii="Times New Roman" w:hAnsi="Times New Roman" w:cs="Times New Roman"/>
        </w:rPr>
        <w:t>és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hatékonyan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gyorsítja</w:t>
      </w:r>
      <w:proofErr w:type="spellEnd"/>
      <w:r w:rsidRPr="004E3F73">
        <w:rPr>
          <w:rFonts w:ascii="Times New Roman" w:hAnsi="Times New Roman" w:cs="Times New Roman"/>
        </w:rPr>
        <w:t xml:space="preserve"> a </w:t>
      </w:r>
      <w:proofErr w:type="spellStart"/>
      <w:r w:rsidRPr="004E3F73">
        <w:rPr>
          <w:rFonts w:ascii="Times New Roman" w:hAnsi="Times New Roman" w:cs="Times New Roman"/>
        </w:rPr>
        <w:t>csatlakozásokat</w:t>
      </w:r>
      <w:proofErr w:type="spellEnd"/>
      <w:r w:rsidRPr="004E3F73">
        <w:rPr>
          <w:rFonts w:ascii="Times New Roman" w:hAnsi="Times New Roman" w:cs="Times New Roman"/>
        </w:rPr>
        <w:t>.</w:t>
      </w:r>
      <w:r w:rsidRPr="004E3F73">
        <w:rPr>
          <w:rFonts w:ascii="Times New Roman" w:hAnsi="Times New Roman" w:cs="Times New Roman"/>
        </w:rPr>
        <w:br/>
        <w:t>- **</w:t>
      </w:r>
      <w:proofErr w:type="spellStart"/>
      <w:r w:rsidRPr="004E3F73">
        <w:rPr>
          <w:rFonts w:ascii="Times New Roman" w:hAnsi="Times New Roman" w:cs="Times New Roman"/>
        </w:rPr>
        <w:t>customers.city</w:t>
      </w:r>
      <w:proofErr w:type="spellEnd"/>
      <w:r w:rsidRPr="004E3F73">
        <w:rPr>
          <w:rFonts w:ascii="Times New Roman" w:hAnsi="Times New Roman" w:cs="Times New Roman"/>
        </w:rPr>
        <w:t xml:space="preserve">**: </w:t>
      </w:r>
      <w:proofErr w:type="spellStart"/>
      <w:r w:rsidRPr="004E3F73">
        <w:rPr>
          <w:rFonts w:ascii="Times New Roman" w:hAnsi="Times New Roman" w:cs="Times New Roman"/>
        </w:rPr>
        <w:t>Nincs</w:t>
      </w:r>
      <w:proofErr w:type="spellEnd"/>
      <w:r w:rsidRPr="004E3F73">
        <w:rPr>
          <w:rFonts w:ascii="Times New Roman" w:hAnsi="Times New Roman" w:cs="Times New Roman"/>
        </w:rPr>
        <w:t xml:space="preserve"> index, </w:t>
      </w:r>
      <w:proofErr w:type="spellStart"/>
      <w:r w:rsidRPr="004E3F73">
        <w:rPr>
          <w:rFonts w:ascii="Times New Roman" w:hAnsi="Times New Roman" w:cs="Times New Roman"/>
        </w:rPr>
        <w:t>ami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lassú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szűrést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eredményez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város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alapján</w:t>
      </w:r>
      <w:proofErr w:type="spellEnd"/>
      <w:r w:rsidRPr="004E3F73">
        <w:rPr>
          <w:rFonts w:ascii="Times New Roman" w:hAnsi="Times New Roman" w:cs="Times New Roman"/>
        </w:rPr>
        <w:t>.</w:t>
      </w:r>
    </w:p>
    <w:p w:rsidR="004E3F73" w:rsidRPr="004E3F73" w:rsidRDefault="004E3F73" w:rsidP="004E3F73">
      <w:pPr>
        <w:rPr>
          <w:rFonts w:ascii="Times New Roman" w:hAnsi="Times New Roman" w:cs="Times New Roman"/>
        </w:rPr>
      </w:pPr>
      <w:proofErr w:type="spellStart"/>
      <w:r w:rsidRPr="004E3F73">
        <w:rPr>
          <w:rFonts w:ascii="Times New Roman" w:hAnsi="Times New Roman" w:cs="Times New Roman"/>
        </w:rPr>
        <w:t>Az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adatbázis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táblák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méretének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ellenőrzése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alapján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az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alábbi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adatok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állnak</w:t>
      </w:r>
      <w:proofErr w:type="spellEnd"/>
      <w:r w:rsidRPr="004E3F73">
        <w:rPr>
          <w:rFonts w:ascii="Times New Roman" w:hAnsi="Times New Roman" w:cs="Times New Roman"/>
        </w:rPr>
        <w:t xml:space="preserve"> </w:t>
      </w:r>
      <w:proofErr w:type="spellStart"/>
      <w:r w:rsidRPr="004E3F73">
        <w:rPr>
          <w:rFonts w:ascii="Times New Roman" w:hAnsi="Times New Roman" w:cs="Times New Roman"/>
        </w:rPr>
        <w:t>rendelkezésre</w:t>
      </w:r>
      <w:proofErr w:type="spellEnd"/>
      <w:r w:rsidRPr="004E3F73">
        <w:rPr>
          <w:rFonts w:ascii="Times New Roman" w:hAnsi="Times New Roman" w:cs="Times New Roman"/>
        </w:rPr>
        <w:t>:</w:t>
      </w:r>
    </w:p>
    <w:p w:rsidR="004E3F73" w:rsidRPr="004E3F73" w:rsidRDefault="004E3F73" w:rsidP="004E3F73">
      <w:pPr>
        <w:rPr>
          <w:rFonts w:ascii="Times New Roman" w:hAnsi="Times New Roman" w:cs="Times New Roman"/>
        </w:rPr>
      </w:pPr>
      <w:r w:rsidRPr="004E3F73">
        <w:rPr>
          <w:rFonts w:ascii="Times New Roman" w:hAnsi="Times New Roman" w:cs="Times New Roman"/>
        </w:rPr>
        <w:t>- **customers**: 10 MB</w:t>
      </w:r>
      <w:r w:rsidRPr="004E3F73">
        <w:rPr>
          <w:rFonts w:ascii="Times New Roman" w:hAnsi="Times New Roman" w:cs="Times New Roman"/>
        </w:rPr>
        <w:br/>
        <w:t>- **orders**: 20 MB</w:t>
      </w:r>
      <w:r w:rsidRPr="004E3F73">
        <w:rPr>
          <w:rFonts w:ascii="Times New Roman" w:hAnsi="Times New Roman" w:cs="Times New Roman"/>
        </w:rPr>
        <w:br/>
        <w:t>- **</w:t>
      </w:r>
      <w:proofErr w:type="spellStart"/>
      <w:r w:rsidRPr="004E3F73">
        <w:rPr>
          <w:rFonts w:ascii="Times New Roman" w:hAnsi="Times New Roman" w:cs="Times New Roman"/>
        </w:rPr>
        <w:t>order_items</w:t>
      </w:r>
      <w:proofErr w:type="spellEnd"/>
      <w:r w:rsidRPr="004E3F73">
        <w:rPr>
          <w:rFonts w:ascii="Times New Roman" w:hAnsi="Times New Roman" w:cs="Times New Roman"/>
        </w:rPr>
        <w:t>**: 50 MB</w:t>
      </w:r>
      <w:r w:rsidRPr="004E3F73">
        <w:rPr>
          <w:rFonts w:ascii="Times New Roman" w:hAnsi="Times New Roman" w:cs="Times New Roman"/>
        </w:rPr>
        <w:br/>
        <w:t>- **books**: 5 MB</w:t>
      </w:r>
      <w:r w:rsidRPr="004E3F73">
        <w:rPr>
          <w:rFonts w:ascii="Times New Roman" w:hAnsi="Times New Roman" w:cs="Times New Roman"/>
        </w:rPr>
        <w:br/>
        <w:t>- **invoices**: 2 MB</w:t>
      </w:r>
    </w:p>
    <w:p w:rsidR="004E3F73" w:rsidRPr="004E3F73" w:rsidRDefault="004E3F73" w:rsidP="004E3F73">
      <w:pPr>
        <w:rPr>
          <w:rFonts w:ascii="Times New Roman" w:hAnsi="Times New Roman" w:cs="Times New Roman"/>
          <w:b/>
        </w:rPr>
      </w:pPr>
    </w:p>
    <w:p w:rsidR="004E3F73" w:rsidRPr="004E3F73" w:rsidRDefault="00634213" w:rsidP="00634213">
      <w:pPr>
        <w:rPr>
          <w:rFonts w:ascii="Times New Roman" w:hAnsi="Times New Roman" w:cs="Times New Roman"/>
          <w:b/>
        </w:rPr>
      </w:pPr>
      <w:proofErr w:type="spellStart"/>
      <w:r w:rsidRPr="004E3F73">
        <w:rPr>
          <w:rFonts w:ascii="Times New Roman" w:hAnsi="Times New Roman" w:cs="Times New Roman"/>
          <w:b/>
        </w:rPr>
        <w:t>Teljesitmény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alapján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nem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rossz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ennyi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adattal</w:t>
      </w:r>
      <w:proofErr w:type="spellEnd"/>
      <w:r w:rsidRPr="004E3F73">
        <w:rPr>
          <w:rFonts w:ascii="Times New Roman" w:hAnsi="Times New Roman" w:cs="Times New Roman"/>
          <w:b/>
        </w:rPr>
        <w:t xml:space="preserve">, de </w:t>
      </w:r>
      <w:proofErr w:type="spellStart"/>
      <w:r w:rsidRPr="004E3F73">
        <w:rPr>
          <w:rFonts w:ascii="Times New Roman" w:hAnsi="Times New Roman" w:cs="Times New Roman"/>
          <w:b/>
        </w:rPr>
        <w:t>lehet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még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indexeléssel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vagy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particiónálással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gyorsitani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Pr="004E3F73">
        <w:rPr>
          <w:rFonts w:ascii="Times New Roman" w:hAnsi="Times New Roman" w:cs="Times New Roman"/>
          <w:b/>
        </w:rPr>
        <w:t>ezt</w:t>
      </w:r>
      <w:proofErr w:type="spellEnd"/>
      <w:r w:rsidRPr="004E3F73">
        <w:rPr>
          <w:rFonts w:ascii="Times New Roman" w:hAnsi="Times New Roman" w:cs="Times New Roman"/>
          <w:b/>
        </w:rPr>
        <w:t xml:space="preserve">, </w:t>
      </w:r>
      <w:proofErr w:type="spellStart"/>
      <w:r w:rsidRPr="004E3F73">
        <w:rPr>
          <w:rFonts w:ascii="Times New Roman" w:hAnsi="Times New Roman" w:cs="Times New Roman"/>
          <w:b/>
        </w:rPr>
        <w:t>például</w:t>
      </w:r>
      <w:proofErr w:type="spellEnd"/>
      <w:r w:rsidRPr="004E3F73">
        <w:rPr>
          <w:rFonts w:ascii="Times New Roman" w:hAnsi="Times New Roman" w:cs="Times New Roman"/>
          <w:b/>
        </w:rPr>
        <w:t xml:space="preserve"> </w:t>
      </w:r>
      <w:r w:rsidR="004E3F73" w:rsidRPr="004E3F73">
        <w:rPr>
          <w:rFonts w:ascii="Times New Roman" w:hAnsi="Times New Roman" w:cs="Times New Roman"/>
          <w:b/>
        </w:rPr>
        <w:t xml:space="preserve">ha </w:t>
      </w:r>
      <w:proofErr w:type="spellStart"/>
      <w:r w:rsidR="004E3F73" w:rsidRPr="004E3F73">
        <w:rPr>
          <w:rFonts w:ascii="Times New Roman" w:hAnsi="Times New Roman" w:cs="Times New Roman"/>
          <w:b/>
        </w:rPr>
        <w:t>gyakran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szűrsz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városokra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, ha </w:t>
      </w:r>
      <w:proofErr w:type="spellStart"/>
      <w:r w:rsidR="004E3F73" w:rsidRPr="004E3F73">
        <w:rPr>
          <w:rFonts w:ascii="Times New Roman" w:hAnsi="Times New Roman" w:cs="Times New Roman"/>
          <w:b/>
        </w:rPr>
        <w:t>kiváncsi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vagy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hol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érdemes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nyitni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egy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4E3F73" w:rsidRPr="004E3F73">
        <w:rPr>
          <w:rFonts w:ascii="Times New Roman" w:hAnsi="Times New Roman" w:cs="Times New Roman"/>
          <w:b/>
        </w:rPr>
        <w:t>boltot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 a</w:t>
      </w:r>
      <w:proofErr w:type="gram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vásárlások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alapján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akkor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érdemes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indexelni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a </w:t>
      </w:r>
      <w:proofErr w:type="spellStart"/>
      <w:r w:rsidR="004E3F73" w:rsidRPr="004E3F73">
        <w:rPr>
          <w:rFonts w:ascii="Times New Roman" w:hAnsi="Times New Roman" w:cs="Times New Roman"/>
          <w:b/>
        </w:rPr>
        <w:t>indexelni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a </w:t>
      </w:r>
      <w:proofErr w:type="spellStart"/>
      <w:r w:rsidR="004E3F73" w:rsidRPr="004E3F73">
        <w:rPr>
          <w:rFonts w:ascii="Times New Roman" w:hAnsi="Times New Roman" w:cs="Times New Roman"/>
          <w:b/>
        </w:rPr>
        <w:t>customers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tábla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city </w:t>
      </w:r>
      <w:proofErr w:type="spellStart"/>
      <w:r w:rsidR="004E3F73" w:rsidRPr="004E3F73">
        <w:rPr>
          <w:rFonts w:ascii="Times New Roman" w:hAnsi="Times New Roman" w:cs="Times New Roman"/>
          <w:b/>
        </w:rPr>
        <w:t>értékét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vagy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gyorsabba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cim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szűrésre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a </w:t>
      </w:r>
      <w:proofErr w:type="spellStart"/>
      <w:r w:rsidR="004E3F73" w:rsidRPr="004E3F73">
        <w:rPr>
          <w:rFonts w:ascii="Times New Roman" w:hAnsi="Times New Roman" w:cs="Times New Roman"/>
          <w:b/>
        </w:rPr>
        <w:t>könyvek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cimét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indexelni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stb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. A </w:t>
      </w:r>
      <w:bookmarkStart w:id="0" w:name="_GoBack"/>
      <w:bookmarkEnd w:id="0"/>
      <w:proofErr w:type="spellStart"/>
      <w:r w:rsidR="004E3F73" w:rsidRPr="004E3F73">
        <w:rPr>
          <w:rFonts w:ascii="Times New Roman" w:hAnsi="Times New Roman" w:cs="Times New Roman"/>
          <w:b/>
        </w:rPr>
        <w:t>lekérdezések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finom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hangolása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is </w:t>
      </w:r>
      <w:proofErr w:type="spellStart"/>
      <w:r w:rsidR="004E3F73" w:rsidRPr="004E3F73">
        <w:rPr>
          <w:rFonts w:ascii="Times New Roman" w:hAnsi="Times New Roman" w:cs="Times New Roman"/>
          <w:b/>
        </w:rPr>
        <w:t>jó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megoldás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lehet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gyorsabb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lekérdezések</w:t>
      </w:r>
      <w:proofErr w:type="spellEnd"/>
      <w:r w:rsidR="004E3F73" w:rsidRPr="004E3F73">
        <w:rPr>
          <w:rFonts w:ascii="Times New Roman" w:hAnsi="Times New Roman" w:cs="Times New Roman"/>
          <w:b/>
        </w:rPr>
        <w:t xml:space="preserve"> </w:t>
      </w:r>
      <w:proofErr w:type="spellStart"/>
      <w:r w:rsidR="004E3F73" w:rsidRPr="004E3F73">
        <w:rPr>
          <w:rFonts w:ascii="Times New Roman" w:hAnsi="Times New Roman" w:cs="Times New Roman"/>
          <w:b/>
        </w:rPr>
        <w:t>eléréséhez</w:t>
      </w:r>
      <w:proofErr w:type="spellEnd"/>
      <w:r w:rsidR="004E3F73" w:rsidRPr="004E3F73">
        <w:rPr>
          <w:rFonts w:ascii="Times New Roman" w:hAnsi="Times New Roman" w:cs="Times New Roman"/>
          <w:b/>
        </w:rPr>
        <w:t>.</w:t>
      </w:r>
    </w:p>
    <w:sectPr w:rsidR="004E3F73" w:rsidRPr="004E3F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A8768A"/>
    <w:multiLevelType w:val="multilevel"/>
    <w:tmpl w:val="D9EA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20090"/>
    <w:multiLevelType w:val="multilevel"/>
    <w:tmpl w:val="7372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F0421"/>
    <w:multiLevelType w:val="multilevel"/>
    <w:tmpl w:val="1936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F73"/>
    <w:rsid w:val="00634213"/>
    <w:rsid w:val="00727392"/>
    <w:rsid w:val="00AA1D8D"/>
    <w:rsid w:val="00B47730"/>
    <w:rsid w:val="00BE26E8"/>
    <w:rsid w:val="00CB0664"/>
    <w:rsid w:val="00F800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936D7E"/>
  <w14:defaultImageDpi w14:val="300"/>
  <w15:docId w15:val="{EB0BE1D5-6F34-476B-891D-4CAC6F13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ljs-keyword">
    <w:name w:val="hljs-keyword"/>
    <w:basedOn w:val="Bekezdsalapbettpusa"/>
    <w:rsid w:val="00727392"/>
  </w:style>
  <w:style w:type="character" w:customStyle="1" w:styleId="hljs-string">
    <w:name w:val="hljs-string"/>
    <w:basedOn w:val="Bekezdsalapbettpusa"/>
    <w:rsid w:val="00727392"/>
  </w:style>
  <w:style w:type="character" w:customStyle="1" w:styleId="hljs-number">
    <w:name w:val="hljs-number"/>
    <w:basedOn w:val="Bekezdsalapbettpusa"/>
    <w:rsid w:val="00727392"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27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27392"/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styleId="HTML-kd">
    <w:name w:val="HTML Code"/>
    <w:basedOn w:val="Bekezdsalapbettpusa"/>
    <w:uiPriority w:val="99"/>
    <w:semiHidden/>
    <w:unhideWhenUsed/>
    <w:rsid w:val="00727392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Bekezdsalapbettpusa"/>
    <w:rsid w:val="00727392"/>
  </w:style>
  <w:style w:type="character" w:customStyle="1" w:styleId="hljs-comment">
    <w:name w:val="hljs-comment"/>
    <w:basedOn w:val="Bekezdsalapbettpusa"/>
    <w:rsid w:val="00F80068"/>
  </w:style>
  <w:style w:type="character" w:customStyle="1" w:styleId="hljs-type">
    <w:name w:val="hljs-type"/>
    <w:basedOn w:val="Bekezdsalapbettpusa"/>
    <w:rsid w:val="00F80068"/>
  </w:style>
  <w:style w:type="character" w:customStyle="1" w:styleId="hljs-builtin">
    <w:name w:val="hljs-built_in"/>
    <w:basedOn w:val="Bekezdsalapbettpusa"/>
    <w:rsid w:val="00F8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7B3F1D-1B17-49D6-AF22-2AA4FFFB9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931</Words>
  <Characters>6425</Characters>
  <Application>Microsoft Office Word</Application>
  <DocSecurity>0</DocSecurity>
  <Lines>53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Aomine</cp:lastModifiedBy>
  <cp:revision>2</cp:revision>
  <dcterms:created xsi:type="dcterms:W3CDTF">2013-12-23T23:15:00Z</dcterms:created>
  <dcterms:modified xsi:type="dcterms:W3CDTF">2024-11-29T16:29:00Z</dcterms:modified>
  <cp:category/>
</cp:coreProperties>
</file>